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SCENARIOS &amp; TEST CASES [PracticeSoftwareTesting]</w:t>
      </w:r>
    </w:p>
    <w:p>
      <w:r>
        <w:t>Note: Test cases are reproduced from the user's provided data. IDs are kept as-is within each module. For Add to Cart cases we reference 'AddToCart-&lt;ID&gt;' where uniqueness is required (e.g., in RTM or Bug Report).</w:t>
      </w:r>
    </w:p>
    <w:p>
      <w:pPr>
        <w:pStyle w:val="Heading1"/>
      </w:pPr>
      <w:r>
        <w:t>Registration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Module</w:t>
            </w:r>
          </w:p>
        </w:tc>
        <w:tc>
          <w:tcPr>
            <w:tcW w:type="dxa" w:w="1080"/>
          </w:tcPr>
          <w:p>
            <w:r>
              <w:t>TC ID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Steps</w:t>
            </w:r>
          </w:p>
        </w:tc>
        <w:tc>
          <w:tcPr>
            <w:tcW w:type="dxa" w:w="1080"/>
          </w:tcPr>
          <w:p>
            <w:r>
              <w:t>Test Data</w:t>
            </w:r>
          </w:p>
        </w:tc>
        <w:tc>
          <w:tcPr>
            <w:tcW w:type="dxa" w:w="1080"/>
          </w:tcPr>
          <w:p>
            <w:r>
              <w:t>Expected Result</w:t>
            </w:r>
          </w:p>
        </w:tc>
        <w:tc>
          <w:tcPr>
            <w:tcW w:type="dxa" w:w="1080"/>
          </w:tcPr>
          <w:p>
            <w:r>
              <w:t>Actual Result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Submit form with all empty fields</w:t>
            </w:r>
          </w:p>
        </w:tc>
        <w:tc>
          <w:tcPr>
            <w:tcW w:type="dxa" w:w="1080"/>
          </w:tcPr>
          <w:p>
            <w:r>
              <w:t>Leave all fields empty and submit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All required field errors are shown</w:t>
            </w:r>
          </w:p>
        </w:tc>
        <w:tc>
          <w:tcPr>
            <w:tcW w:type="dxa" w:w="1080"/>
          </w:tcPr>
          <w:p>
            <w:r>
              <w:t>All 'required' errors shown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TC002</w:t>
            </w:r>
          </w:p>
        </w:tc>
        <w:tc>
          <w:tcPr>
            <w:tcW w:type="dxa" w:w="1080"/>
          </w:tcPr>
          <w:p>
            <w:r>
              <w:t>Valid first and last name</w:t>
            </w:r>
          </w:p>
        </w:tc>
        <w:tc>
          <w:tcPr>
            <w:tcW w:type="dxa" w:w="1080"/>
          </w:tcPr>
          <w:p>
            <w:r>
              <w:t>Fill with valid values and submit</w:t>
            </w:r>
          </w:p>
        </w:tc>
        <w:tc>
          <w:tcPr>
            <w:tcW w:type="dxa" w:w="1080"/>
          </w:tcPr>
          <w:p>
            <w:r>
              <w:t>First=mahesh, Last=reddy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TC003</w:t>
            </w:r>
          </w:p>
        </w:tc>
        <w:tc>
          <w:tcPr>
            <w:tcW w:type="dxa" w:w="1080"/>
          </w:tcPr>
          <w:p>
            <w:r>
              <w:t>Invalid chars in first/last name</w:t>
            </w:r>
          </w:p>
        </w:tc>
        <w:tc>
          <w:tcPr>
            <w:tcW w:type="dxa" w:w="1080"/>
          </w:tcPr>
          <w:p>
            <w:r>
              <w:t>Enter special chars and numbers</w:t>
            </w:r>
          </w:p>
        </w:tc>
        <w:tc>
          <w:tcPr>
            <w:tcW w:type="dxa" w:w="1080"/>
          </w:tcPr>
          <w:p>
            <w:r>
              <w:t>First=.,0511%$#, Last=??0A$%$w2277</w:t>
            </w:r>
          </w:p>
        </w:tc>
        <w:tc>
          <w:tcPr>
            <w:tcW w:type="dxa" w:w="1080"/>
          </w:tcPr>
          <w:p>
            <w:r>
              <w:t>First/Last name required / invalid format</w:t>
            </w:r>
          </w:p>
        </w:tc>
        <w:tc>
          <w:tcPr>
            <w:tcW w:type="dxa" w:w="1080"/>
          </w:tcPr>
          <w:p>
            <w:r>
              <w:t>Accepted? → Expected validation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TC004</w:t>
            </w:r>
          </w:p>
        </w:tc>
        <w:tc>
          <w:tcPr>
            <w:tcW w:type="dxa" w:w="1080"/>
          </w:tcPr>
          <w:p>
            <w:r>
              <w:t>Invalid DOB format</w:t>
            </w:r>
          </w:p>
        </w:tc>
        <w:tc>
          <w:tcPr>
            <w:tcW w:type="dxa" w:w="1080"/>
          </w:tcPr>
          <w:p>
            <w:r>
              <w:t>Enter wrong format</w:t>
            </w:r>
          </w:p>
        </w:tc>
        <w:tc>
          <w:tcPr>
            <w:tcW w:type="dxa" w:w="1080"/>
          </w:tcPr>
          <w:p>
            <w:r>
              <w:t>05-11-20001</w:t>
            </w:r>
          </w:p>
        </w:tc>
        <w:tc>
          <w:tcPr>
            <w:tcW w:type="dxa" w:w="1080"/>
          </w:tcPr>
          <w:p>
            <w:r>
              <w:t>Error: Enter valid date YYYY-MM-DD</w:t>
            </w:r>
          </w:p>
        </w:tc>
        <w:tc>
          <w:tcPr>
            <w:tcW w:type="dxa" w:w="1080"/>
          </w:tcPr>
          <w:p>
            <w:r>
              <w:t>Accepted?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TC005</w:t>
            </w:r>
          </w:p>
        </w:tc>
        <w:tc>
          <w:tcPr>
            <w:tcW w:type="dxa" w:w="1080"/>
          </w:tcPr>
          <w:p>
            <w:r>
              <w:t>Future DOB</w:t>
            </w:r>
          </w:p>
        </w:tc>
        <w:tc>
          <w:tcPr>
            <w:tcW w:type="dxa" w:w="1080"/>
          </w:tcPr>
          <w:p>
            <w:r>
              <w:t>Enter future date</w:t>
            </w:r>
          </w:p>
        </w:tc>
        <w:tc>
          <w:tcPr>
            <w:tcW w:type="dxa" w:w="1080"/>
          </w:tcPr>
          <w:p>
            <w:r>
              <w:t>11/5/2050</w:t>
            </w:r>
          </w:p>
        </w:tc>
        <w:tc>
          <w:tcPr>
            <w:tcW w:type="dxa" w:w="1080"/>
          </w:tcPr>
          <w:p>
            <w:r>
              <w:t>Should not accept future DOB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TC006</w:t>
            </w:r>
          </w:p>
        </w:tc>
        <w:tc>
          <w:tcPr>
            <w:tcW w:type="dxa" w:w="1080"/>
          </w:tcPr>
          <w:p>
            <w:r>
              <w:t>Valid DOB</w:t>
            </w:r>
          </w:p>
        </w:tc>
        <w:tc>
          <w:tcPr>
            <w:tcW w:type="dxa" w:w="1080"/>
          </w:tcPr>
          <w:p>
            <w:r>
              <w:t>Enter valid DOB</w:t>
            </w:r>
          </w:p>
        </w:tc>
        <w:tc>
          <w:tcPr>
            <w:tcW w:type="dxa" w:w="1080"/>
          </w:tcPr>
          <w:p>
            <w:r>
              <w:t>11/5/2001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TC007</w:t>
            </w:r>
          </w:p>
        </w:tc>
        <w:tc>
          <w:tcPr>
            <w:tcW w:type="dxa" w:w="1080"/>
          </w:tcPr>
          <w:p>
            <w:r>
              <w:t>Valid address with ,./-_</w:t>
            </w:r>
          </w:p>
        </w:tc>
        <w:tc>
          <w:tcPr>
            <w:tcW w:type="dxa" w:w="1080"/>
          </w:tcPr>
          <w:p>
            <w:r>
              <w:t>Enter address with allowed symbols</w:t>
            </w:r>
          </w:p>
        </w:tc>
        <w:tc>
          <w:tcPr>
            <w:tcW w:type="dxa" w:w="1080"/>
          </w:tcPr>
          <w:p>
            <w:r>
              <w:t>A. mahesh, 1-13/23, mount_road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TC008</w:t>
            </w:r>
          </w:p>
        </w:tc>
        <w:tc>
          <w:tcPr>
            <w:tcW w:type="dxa" w:w="1080"/>
          </w:tcPr>
          <w:p>
            <w:r>
              <w:t>Street with special characters</w:t>
            </w:r>
          </w:p>
        </w:tc>
        <w:tc>
          <w:tcPr>
            <w:tcW w:type="dxa" w:w="1080"/>
          </w:tcPr>
          <w:p>
            <w:r>
              <w:t>Enter !@#$%^&amp;*()</w:t>
            </w:r>
          </w:p>
        </w:tc>
        <w:tc>
          <w:tcPr>
            <w:tcW w:type="dxa" w:w="1080"/>
          </w:tcPr>
          <w:p>
            <w:r>
              <w:t>!@#$%^&amp;&amp;*()</w:t>
            </w:r>
          </w:p>
        </w:tc>
        <w:tc>
          <w:tcPr>
            <w:tcW w:type="dxa" w:w="1080"/>
          </w:tcPr>
          <w:p>
            <w:r>
              <w:t>Should not allow these special characters</w:t>
            </w:r>
          </w:p>
        </w:tc>
        <w:tc>
          <w:tcPr>
            <w:tcW w:type="dxa" w:w="1080"/>
          </w:tcPr>
          <w:p>
            <w:r>
              <w:t>Accepted in street address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TC009</w:t>
            </w:r>
          </w:p>
        </w:tc>
        <w:tc>
          <w:tcPr>
            <w:tcW w:type="dxa" w:w="1080"/>
          </w:tcPr>
          <w:p>
            <w:r>
              <w:t>Postal code numeric 5-6 digits</w:t>
            </w:r>
          </w:p>
        </w:tc>
        <w:tc>
          <w:tcPr>
            <w:tcW w:type="dxa" w:w="1080"/>
          </w:tcPr>
          <w:p>
            <w:r>
              <w:t>Enter 500085</w:t>
            </w:r>
          </w:p>
        </w:tc>
        <w:tc>
          <w:tcPr>
            <w:tcW w:type="dxa" w:w="1080"/>
          </w:tcPr>
          <w:p>
            <w:r>
              <w:t>500085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TC010</w:t>
            </w:r>
          </w:p>
        </w:tc>
        <w:tc>
          <w:tcPr>
            <w:tcW w:type="dxa" w:w="1080"/>
          </w:tcPr>
          <w:p>
            <w:r>
              <w:t>Postal code alphanumeric</w:t>
            </w:r>
          </w:p>
        </w:tc>
        <w:tc>
          <w:tcPr>
            <w:tcW w:type="dxa" w:w="1080"/>
          </w:tcPr>
          <w:p>
            <w:r>
              <w:t>Enter ind001</w:t>
            </w:r>
          </w:p>
        </w:tc>
        <w:tc>
          <w:tcPr>
            <w:tcW w:type="dxa" w:w="1080"/>
          </w:tcPr>
          <w:p>
            <w:r>
              <w:t>ind001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TC011</w:t>
            </w:r>
          </w:p>
        </w:tc>
        <w:tc>
          <w:tcPr>
            <w:tcW w:type="dxa" w:w="1080"/>
          </w:tcPr>
          <w:p>
            <w:r>
              <w:t>Postal code special characters</w:t>
            </w:r>
          </w:p>
        </w:tc>
        <w:tc>
          <w:tcPr>
            <w:tcW w:type="dxa" w:w="1080"/>
          </w:tcPr>
          <w:p>
            <w:r>
              <w:t>Enter !@#$%^&amp;*()</w:t>
            </w:r>
          </w:p>
        </w:tc>
        <w:tc>
          <w:tcPr>
            <w:tcW w:type="dxa" w:w="1080"/>
          </w:tcPr>
          <w:p>
            <w:r>
              <w:t>!@#$%^&amp;*()</w:t>
            </w:r>
          </w:p>
        </w:tc>
        <w:tc>
          <w:tcPr>
            <w:tcW w:type="dxa" w:w="1080"/>
          </w:tcPr>
          <w:p>
            <w:r>
              <w:t>Should not accept special characters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TC012</w:t>
            </w:r>
          </w:p>
        </w:tc>
        <w:tc>
          <w:tcPr>
            <w:tcW w:type="dxa" w:w="1080"/>
          </w:tcPr>
          <w:p>
            <w:r>
              <w:t>City as spaces only</w:t>
            </w:r>
          </w:p>
        </w:tc>
        <w:tc>
          <w:tcPr>
            <w:tcW w:type="dxa" w:w="1080"/>
          </w:tcPr>
          <w:p>
            <w:r>
              <w:t>Enter only spaces</w:t>
            </w:r>
          </w:p>
        </w:tc>
        <w:tc>
          <w:tcPr>
            <w:tcW w:type="dxa" w:w="1080"/>
          </w:tcPr>
          <w:p>
            <w:r>
              <w:t>(space)</w:t>
            </w:r>
          </w:p>
        </w:tc>
        <w:tc>
          <w:tcPr>
            <w:tcW w:type="dxa" w:w="1080"/>
          </w:tcPr>
          <w:p>
            <w:r>
              <w:t>City must be a name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TC013</w:t>
            </w:r>
          </w:p>
        </w:tc>
        <w:tc>
          <w:tcPr>
            <w:tcW w:type="dxa" w:w="1080"/>
          </w:tcPr>
          <w:p>
            <w:r>
              <w:t>City with mixed case + trailing spaces</w:t>
            </w:r>
          </w:p>
        </w:tc>
        <w:tc>
          <w:tcPr>
            <w:tcW w:type="dxa" w:w="1080"/>
          </w:tcPr>
          <w:p>
            <w:r>
              <w:t>Enter HyDeRaBad / HYDERABAD + spaces</w:t>
            </w:r>
          </w:p>
        </w:tc>
        <w:tc>
          <w:tcPr>
            <w:tcW w:type="dxa" w:w="1080"/>
          </w:tcPr>
          <w:p>
            <w:r>
              <w:t>HyDeRaBad , HYDERABAD , hyderabad , Hyderabad (with spaces)</w:t>
            </w:r>
          </w:p>
        </w:tc>
        <w:tc>
          <w:tcPr>
            <w:tcW w:type="dxa" w:w="1080"/>
          </w:tcPr>
          <w:p>
            <w:r>
              <w:t>Auto-format to Title Case; trim spaces</w:t>
            </w:r>
          </w:p>
        </w:tc>
        <w:tc>
          <w:tcPr>
            <w:tcW w:type="dxa" w:w="1080"/>
          </w:tcPr>
          <w:p>
            <w:r>
              <w:t>Accepted without formatting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TC014</w:t>
            </w:r>
          </w:p>
        </w:tc>
        <w:tc>
          <w:tcPr>
            <w:tcW w:type="dxa" w:w="1080"/>
          </w:tcPr>
          <w:p>
            <w:r>
              <w:t>City values in various cases</w:t>
            </w:r>
          </w:p>
        </w:tc>
        <w:tc>
          <w:tcPr>
            <w:tcW w:type="dxa" w:w="1080"/>
          </w:tcPr>
          <w:p>
            <w:r>
              <w:t>Enter all-caps/lower/title</w:t>
            </w:r>
          </w:p>
        </w:tc>
        <w:tc>
          <w:tcPr>
            <w:tcW w:type="dxa" w:w="1080"/>
          </w:tcPr>
          <w:p>
            <w:r>
              <w:t>HYDERABAD, hyderabad, Hyderabad</w:t>
            </w:r>
          </w:p>
        </w:tc>
        <w:tc>
          <w:tcPr>
            <w:tcW w:type="dxa" w:w="1080"/>
          </w:tcPr>
          <w:p>
            <w:r>
              <w:t>(Preference) Auto-format to title case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TC015</w:t>
            </w:r>
          </w:p>
        </w:tc>
        <w:tc>
          <w:tcPr>
            <w:tcW w:type="dxa" w:w="1080"/>
          </w:tcPr>
          <w:p>
            <w:r>
              <w:t>Invalid city values</w:t>
            </w:r>
          </w:p>
        </w:tc>
        <w:tc>
          <w:tcPr>
            <w:tcW w:type="dxa" w:w="1080"/>
          </w:tcPr>
          <w:p>
            <w:r>
              <w:t>Enter numbers/special/alphanumeric</w:t>
            </w:r>
          </w:p>
        </w:tc>
        <w:tc>
          <w:tcPr>
            <w:tcW w:type="dxa" w:w="1080"/>
          </w:tcPr>
          <w:p>
            <w:r>
              <w:t>#hyd, @hyderabad, hyd124, !@#$%</w:t>
            </w:r>
          </w:p>
        </w:tc>
        <w:tc>
          <w:tcPr>
            <w:tcW w:type="dxa" w:w="1080"/>
          </w:tcPr>
          <w:p>
            <w:r>
              <w:t>Show invalid city error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TC016</w:t>
            </w:r>
          </w:p>
        </w:tc>
        <w:tc>
          <w:tcPr>
            <w:tcW w:type="dxa" w:w="1080"/>
          </w:tcPr>
          <w:p>
            <w:r>
              <w:t>State mixed case + trailing spaces</w:t>
            </w:r>
          </w:p>
        </w:tc>
        <w:tc>
          <w:tcPr>
            <w:tcW w:type="dxa" w:w="1080"/>
          </w:tcPr>
          <w:p>
            <w:r>
              <w:t>Enter TeLaNgAnA / TELANGANA + spaces</w:t>
            </w:r>
          </w:p>
        </w:tc>
        <w:tc>
          <w:tcPr>
            <w:tcW w:type="dxa" w:w="1080"/>
          </w:tcPr>
          <w:p>
            <w:r>
              <w:t>TeLaNgAnA , TELANGANA , telangana , Telangana (with spaces)</w:t>
            </w:r>
          </w:p>
        </w:tc>
        <w:tc>
          <w:tcPr>
            <w:tcW w:type="dxa" w:w="1080"/>
          </w:tcPr>
          <w:p>
            <w:r>
              <w:t>Auto-format to Title Case; trim spaces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TC017</w:t>
            </w:r>
          </w:p>
        </w:tc>
        <w:tc>
          <w:tcPr>
            <w:tcW w:type="dxa" w:w="1080"/>
          </w:tcPr>
          <w:p>
            <w:r>
              <w:t>State values in various cases</w:t>
            </w:r>
          </w:p>
        </w:tc>
        <w:tc>
          <w:tcPr>
            <w:tcW w:type="dxa" w:w="1080"/>
          </w:tcPr>
          <w:p>
            <w:r>
              <w:t>Enter uppercase/lowercase/title</w:t>
            </w:r>
          </w:p>
        </w:tc>
        <w:tc>
          <w:tcPr>
            <w:tcW w:type="dxa" w:w="1080"/>
          </w:tcPr>
          <w:p>
            <w:r>
              <w:t>TELANGANA , telangana , Telangana</w:t>
            </w:r>
          </w:p>
        </w:tc>
        <w:tc>
          <w:tcPr>
            <w:tcW w:type="dxa" w:w="1080"/>
          </w:tcPr>
          <w:p>
            <w:r>
              <w:t>(Preference) Auto-format to title case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TC018</w:t>
            </w:r>
          </w:p>
        </w:tc>
        <w:tc>
          <w:tcPr>
            <w:tcW w:type="dxa" w:w="1080"/>
          </w:tcPr>
          <w:p>
            <w:r>
              <w:t>Invalid state</w:t>
            </w:r>
          </w:p>
        </w:tc>
        <w:tc>
          <w:tcPr>
            <w:tcW w:type="dxa" w:w="1080"/>
          </w:tcPr>
          <w:p>
            <w:r>
              <w:t>Enter numeric/alphanumeric/special</w:t>
            </w:r>
          </w:p>
        </w:tc>
        <w:tc>
          <w:tcPr>
            <w:tcW w:type="dxa" w:w="1080"/>
          </w:tcPr>
          <w:p>
            <w:r>
              <w:t>#tel, @tel, @Tel, 12#$%^&amp;*()</w:t>
            </w:r>
          </w:p>
        </w:tc>
        <w:tc>
          <w:tcPr>
            <w:tcW w:type="dxa" w:w="1080"/>
          </w:tcPr>
          <w:p>
            <w:r>
              <w:t>Invalid state error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TC019</w:t>
            </w:r>
          </w:p>
        </w:tc>
        <w:tc>
          <w:tcPr>
            <w:tcW w:type="dxa" w:w="1080"/>
          </w:tcPr>
          <w:p>
            <w:r>
              <w:t>Country alpha only</w:t>
            </w:r>
          </w:p>
        </w:tc>
        <w:tc>
          <w:tcPr>
            <w:tcW w:type="dxa" w:w="1080"/>
          </w:tcPr>
          <w:p>
            <w:r>
              <w:t>Enter India / INDIA</w:t>
            </w:r>
          </w:p>
        </w:tc>
        <w:tc>
          <w:tcPr>
            <w:tcW w:type="dxa" w:w="1080"/>
          </w:tcPr>
          <w:p>
            <w:r>
              <w:t>India, INDIA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TC020</w:t>
            </w:r>
          </w:p>
        </w:tc>
        <w:tc>
          <w:tcPr>
            <w:tcW w:type="dxa" w:w="1080"/>
          </w:tcPr>
          <w:p>
            <w:r>
              <w:t>Default country selected</w:t>
            </w:r>
          </w:p>
        </w:tc>
        <w:tc>
          <w:tcPr>
            <w:tcW w:type="dxa" w:w="1080"/>
          </w:tcPr>
          <w:p>
            <w:r>
              <w:t>Open form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Default shows 'Select country'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TC021</w:t>
            </w:r>
          </w:p>
        </w:tc>
        <w:tc>
          <w:tcPr>
            <w:tcW w:type="dxa" w:w="1080"/>
          </w:tcPr>
          <w:p>
            <w:r>
              <w:t>Select country with keyboard</w:t>
            </w:r>
          </w:p>
        </w:tc>
        <w:tc>
          <w:tcPr>
            <w:tcW w:type="dxa" w:w="1080"/>
          </w:tcPr>
          <w:p>
            <w:r>
              <w:t>Use arrows/shortcut then Enter</w:t>
            </w:r>
          </w:p>
        </w:tc>
        <w:tc>
          <w:tcPr>
            <w:tcW w:type="dxa" w:w="1080"/>
          </w:tcPr>
          <w:p>
            <w:r>
              <w:t>ind + Enter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TC022</w:t>
            </w:r>
          </w:p>
        </w:tc>
        <w:tc>
          <w:tcPr>
            <w:tcW w:type="dxa" w:w="1080"/>
          </w:tcPr>
          <w:p>
            <w:r>
              <w:t>Submit without selecting country</w:t>
            </w:r>
          </w:p>
        </w:tc>
        <w:tc>
          <w:tcPr>
            <w:tcW w:type="dxa" w:w="1080"/>
          </w:tcPr>
          <w:p>
            <w:r>
              <w:t>Leave default and submit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Country is required</w:t>
            </w:r>
          </w:p>
        </w:tc>
        <w:tc>
          <w:tcPr>
            <w:tcW w:type="dxa" w:w="1080"/>
          </w:tcPr>
          <w:p>
            <w:r>
              <w:t>Country is required (but marked Fail in user table)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TC024</w:t>
            </w:r>
          </w:p>
        </w:tc>
        <w:tc>
          <w:tcPr>
            <w:tcW w:type="dxa" w:w="1080"/>
          </w:tcPr>
          <w:p>
            <w:r>
              <w:t>Phone number as spaces</w:t>
            </w:r>
          </w:p>
        </w:tc>
        <w:tc>
          <w:tcPr>
            <w:tcW w:type="dxa" w:w="1080"/>
          </w:tcPr>
          <w:p>
            <w:r>
              <w:t>Enter only spaces</w:t>
            </w:r>
          </w:p>
        </w:tc>
        <w:tc>
          <w:tcPr>
            <w:tcW w:type="dxa" w:w="1080"/>
          </w:tcPr>
          <w:p>
            <w:r>
              <w:t>(spaces)</w:t>
            </w:r>
          </w:p>
        </w:tc>
        <w:tc>
          <w:tcPr>
            <w:tcW w:type="dxa" w:w="1080"/>
          </w:tcPr>
          <w:p>
            <w:r>
              <w:t>Only numbers allowed</w:t>
            </w:r>
          </w:p>
        </w:tc>
        <w:tc>
          <w:tcPr>
            <w:tcW w:type="dxa" w:w="1080"/>
          </w:tcPr>
          <w:p>
            <w:r>
              <w:t>Only numbers allowed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TC025</w:t>
            </w:r>
          </w:p>
        </w:tc>
        <w:tc>
          <w:tcPr>
            <w:tcW w:type="dxa" w:w="1080"/>
          </w:tcPr>
          <w:p>
            <w:r>
              <w:t>Valid 10-digit phone</w:t>
            </w:r>
          </w:p>
        </w:tc>
        <w:tc>
          <w:tcPr>
            <w:tcW w:type="dxa" w:w="1080"/>
          </w:tcPr>
          <w:p>
            <w:r>
              <w:t>Enter 9177788999</w:t>
            </w:r>
          </w:p>
        </w:tc>
        <w:tc>
          <w:tcPr>
            <w:tcW w:type="dxa" w:w="1080"/>
          </w:tcPr>
          <w:p>
            <w:r>
              <w:t>9177788999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TC026</w:t>
            </w:r>
          </w:p>
        </w:tc>
        <w:tc>
          <w:tcPr>
            <w:tcW w:type="dxa" w:w="1080"/>
          </w:tcPr>
          <w:p>
            <w:r>
              <w:t>Number with +country code</w:t>
            </w:r>
          </w:p>
        </w:tc>
        <w:tc>
          <w:tcPr>
            <w:tcW w:type="dxa" w:w="1080"/>
          </w:tcPr>
          <w:p>
            <w:r>
              <w:t>Enter +91 then number</w:t>
            </w:r>
          </w:p>
        </w:tc>
        <w:tc>
          <w:tcPr>
            <w:tcW w:type="dxa" w:w="1080"/>
          </w:tcPr>
          <w:p>
            <w:r>
              <w:t>+919177788999</w:t>
            </w:r>
          </w:p>
        </w:tc>
        <w:tc>
          <w:tcPr>
            <w:tcW w:type="dxa" w:w="1080"/>
          </w:tcPr>
          <w:p>
            <w:r>
              <w:t>Use separate country code dropdown (numbers only)</w:t>
            </w:r>
          </w:p>
        </w:tc>
        <w:tc>
          <w:tcPr>
            <w:tcW w:type="dxa" w:w="1080"/>
          </w:tcPr>
          <w:p>
            <w:r>
              <w:t>Only numbers allowed; dropdown mandatory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TC027</w:t>
            </w:r>
          </w:p>
        </w:tc>
        <w:tc>
          <w:tcPr>
            <w:tcW w:type="dxa" w:w="1080"/>
          </w:tcPr>
          <w:p>
            <w:r>
              <w:t>Phone field autofocus on click</w:t>
            </w:r>
          </w:p>
        </w:tc>
        <w:tc>
          <w:tcPr>
            <w:tcW w:type="dxa" w:w="1080"/>
          </w:tcPr>
          <w:p>
            <w:r>
              <w:t>Click into field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Autofocus visible</w:t>
            </w:r>
          </w:p>
        </w:tc>
        <w:tc>
          <w:tcPr>
            <w:tcW w:type="dxa" w:w="1080"/>
          </w:tcPr>
          <w:p>
            <w:r>
              <w:t>Autofocus visible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TC028</w:t>
            </w:r>
          </w:p>
        </w:tc>
        <w:tc>
          <w:tcPr>
            <w:tcW w:type="dxa" w:w="1080"/>
          </w:tcPr>
          <w:p>
            <w:r>
              <w:t>Phone &lt; 10 digits</w:t>
            </w:r>
          </w:p>
        </w:tc>
        <w:tc>
          <w:tcPr>
            <w:tcW w:type="dxa" w:w="1080"/>
          </w:tcPr>
          <w:p>
            <w:r>
              <w:t>Enter fewer than 10 digits</w:t>
            </w:r>
          </w:p>
        </w:tc>
        <w:tc>
          <w:tcPr>
            <w:tcW w:type="dxa" w:w="1080"/>
          </w:tcPr>
          <w:p>
            <w:r>
              <w:t>1234</w:t>
            </w:r>
          </w:p>
        </w:tc>
        <w:tc>
          <w:tcPr>
            <w:tcW w:type="dxa" w:w="1080"/>
          </w:tcPr>
          <w:p>
            <w:r>
              <w:t>Require 10 digits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TC029</w:t>
            </w:r>
          </w:p>
        </w:tc>
        <w:tc>
          <w:tcPr>
            <w:tcW w:type="dxa" w:w="1080"/>
          </w:tcPr>
          <w:p>
            <w:r>
              <w:t>Phone &gt; 10 digits</w:t>
            </w:r>
          </w:p>
        </w:tc>
        <w:tc>
          <w:tcPr>
            <w:tcW w:type="dxa" w:w="1080"/>
          </w:tcPr>
          <w:p>
            <w:r>
              <w:t>Enter more than 10 digits</w:t>
            </w:r>
          </w:p>
        </w:tc>
        <w:tc>
          <w:tcPr>
            <w:tcW w:type="dxa" w:w="1080"/>
          </w:tcPr>
          <w:p>
            <w:r>
              <w:t>9.99E+10</w:t>
            </w:r>
          </w:p>
        </w:tc>
        <w:tc>
          <w:tcPr>
            <w:tcW w:type="dxa" w:w="1080"/>
          </w:tcPr>
          <w:p>
            <w:r>
              <w:t>Limit to 10 digits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TC030</w:t>
            </w:r>
          </w:p>
        </w:tc>
        <w:tc>
          <w:tcPr>
            <w:tcW w:type="dxa" w:w="1080"/>
          </w:tcPr>
          <w:p>
            <w:r>
              <w:t>Phone &gt; 24 digits</w:t>
            </w:r>
          </w:p>
        </w:tc>
        <w:tc>
          <w:tcPr>
            <w:tcW w:type="dxa" w:w="1080"/>
          </w:tcPr>
          <w:p>
            <w:r>
              <w:t>Enter &gt;24 digits</w:t>
            </w:r>
          </w:p>
        </w:tc>
        <w:tc>
          <w:tcPr>
            <w:tcW w:type="dxa" w:w="1080"/>
          </w:tcPr>
          <w:p>
            <w:r>
              <w:t>2.22211E+33</w:t>
            </w:r>
          </w:p>
        </w:tc>
        <w:tc>
          <w:tcPr>
            <w:tcW w:type="dxa" w:w="1080"/>
          </w:tcPr>
          <w:p>
            <w:r>
              <w:t>Reject input (&gt;24)</w:t>
            </w:r>
          </w:p>
        </w:tc>
        <w:tc>
          <w:tcPr>
            <w:tcW w:type="dxa" w:w="1080"/>
          </w:tcPr>
          <w:p>
            <w:r>
              <w:t>Not 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TC031</w:t>
            </w:r>
          </w:p>
        </w:tc>
        <w:tc>
          <w:tcPr>
            <w:tcW w:type="dxa" w:w="1080"/>
          </w:tcPr>
          <w:p>
            <w:r>
              <w:t>Phone with spaces between digits</w:t>
            </w:r>
          </w:p>
        </w:tc>
        <w:tc>
          <w:tcPr>
            <w:tcW w:type="dxa" w:w="1080"/>
          </w:tcPr>
          <w:p>
            <w:r>
              <w:t>Enter 99 22 33 44 55</w:t>
            </w:r>
          </w:p>
        </w:tc>
        <w:tc>
          <w:tcPr>
            <w:tcW w:type="dxa" w:w="1080"/>
          </w:tcPr>
          <w:p>
            <w:r>
              <w:t>99 22 33 44 55</w:t>
            </w:r>
          </w:p>
        </w:tc>
        <w:tc>
          <w:tcPr>
            <w:tcW w:type="dxa" w:w="1080"/>
          </w:tcPr>
          <w:p>
            <w:r>
              <w:t>Auto-trim and keep digits only</w:t>
            </w:r>
          </w:p>
        </w:tc>
        <w:tc>
          <w:tcPr>
            <w:tcW w:type="dxa" w:w="1080"/>
          </w:tcPr>
          <w:p>
            <w:r>
              <w:t>Not accepted; only numbers required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TC032</w:t>
            </w:r>
          </w:p>
        </w:tc>
        <w:tc>
          <w:tcPr>
            <w:tcW w:type="dxa" w:w="1080"/>
          </w:tcPr>
          <w:p>
            <w:r>
              <w:t>Valid email</w:t>
            </w:r>
          </w:p>
        </w:tc>
        <w:tc>
          <w:tcPr>
            <w:tcW w:type="dxa" w:w="1080"/>
          </w:tcPr>
          <w:p>
            <w:r>
              <w:t>Enter valid email</w:t>
            </w:r>
          </w:p>
        </w:tc>
        <w:tc>
          <w:tcPr>
            <w:tcW w:type="dxa" w:w="1080"/>
          </w:tcPr>
          <w:p>
            <w:r>
              <w:t>mahi@gmail.com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TC033</w:t>
            </w:r>
          </w:p>
        </w:tc>
        <w:tc>
          <w:tcPr>
            <w:tcW w:type="dxa" w:w="1080"/>
          </w:tcPr>
          <w:p>
            <w:r>
              <w:t>Email with dot in local part</w:t>
            </w:r>
          </w:p>
        </w:tc>
        <w:tc>
          <w:tcPr>
            <w:tcW w:type="dxa" w:w="1080"/>
          </w:tcPr>
          <w:p>
            <w:r>
              <w:t>Enter name.0511</w:t>
            </w:r>
          </w:p>
        </w:tc>
        <w:tc>
          <w:tcPr>
            <w:tcW w:type="dxa" w:w="1080"/>
          </w:tcPr>
          <w:p>
            <w:r>
              <w:t>mahi.0511@gmail.com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TC034</w:t>
            </w:r>
          </w:p>
        </w:tc>
        <w:tc>
          <w:tcPr>
            <w:tcW w:type="dxa" w:w="1080"/>
          </w:tcPr>
          <w:p>
            <w:r>
              <w:t>Email with numeric local part</w:t>
            </w:r>
          </w:p>
        </w:tc>
        <w:tc>
          <w:tcPr>
            <w:tcW w:type="dxa" w:w="1080"/>
          </w:tcPr>
          <w:p>
            <w:r>
              <w:t>Enter numeric name</w:t>
            </w:r>
          </w:p>
        </w:tc>
        <w:tc>
          <w:tcPr>
            <w:tcW w:type="dxa" w:w="1080"/>
          </w:tcPr>
          <w:p>
            <w:r>
              <w:t>mahi123@gmail.com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TC035</w:t>
            </w:r>
          </w:p>
        </w:tc>
        <w:tc>
          <w:tcPr>
            <w:tcW w:type="dxa" w:w="1080"/>
          </w:tcPr>
          <w:p>
            <w:r>
              <w:t>Copy/paste email with trailing space</w:t>
            </w:r>
          </w:p>
        </w:tc>
        <w:tc>
          <w:tcPr>
            <w:tcW w:type="dxa" w:w="1080"/>
          </w:tcPr>
          <w:p>
            <w:r>
              <w:t>Paste address with trailing space</w:t>
            </w:r>
          </w:p>
        </w:tc>
        <w:tc>
          <w:tcPr>
            <w:tcW w:type="dxa" w:w="1080"/>
          </w:tcPr>
          <w:p>
            <w:r>
              <w:t>mahi123@gmail.com␠</w:t>
            </w:r>
          </w:p>
        </w:tc>
        <w:tc>
          <w:tcPr>
            <w:tcW w:type="dxa" w:w="1080"/>
          </w:tcPr>
          <w:p>
            <w:r>
              <w:t>Auto-trim trailing spaces</w:t>
            </w:r>
          </w:p>
        </w:tc>
        <w:tc>
          <w:tcPr>
            <w:tcW w:type="dxa" w:w="1080"/>
          </w:tcPr>
          <w:p>
            <w:r>
              <w:t>Not 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TC036</w:t>
            </w:r>
          </w:p>
        </w:tc>
        <w:tc>
          <w:tcPr>
            <w:tcW w:type="dxa" w:w="1080"/>
          </w:tcPr>
          <w:p>
            <w:r>
              <w:t>Email missing @ or .</w:t>
            </w:r>
          </w:p>
        </w:tc>
        <w:tc>
          <w:tcPr>
            <w:tcW w:type="dxa" w:w="1080"/>
          </w:tcPr>
          <w:p>
            <w:r>
              <w:t>Remove symbol</w:t>
            </w:r>
          </w:p>
        </w:tc>
        <w:tc>
          <w:tcPr>
            <w:tcW w:type="dxa" w:w="1080"/>
          </w:tcPr>
          <w:p>
            <w:r>
              <w:t>mhi123gmail.com</w:t>
            </w:r>
          </w:p>
        </w:tc>
        <w:tc>
          <w:tcPr>
            <w:tcW w:type="dxa" w:w="1080"/>
          </w:tcPr>
          <w:p>
            <w:r>
              <w:t>Email format incorrect error</w:t>
            </w:r>
          </w:p>
        </w:tc>
        <w:tc>
          <w:tcPr>
            <w:tcW w:type="dxa" w:w="1080"/>
          </w:tcPr>
          <w:p>
            <w:r>
              <w:t>Not accepted (error shown)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TC037</w:t>
            </w:r>
          </w:p>
        </w:tc>
        <w:tc>
          <w:tcPr>
            <w:tcW w:type="dxa" w:w="1080"/>
          </w:tcPr>
          <w:p>
            <w:r>
              <w:t>Missing domain</w:t>
            </w:r>
          </w:p>
        </w:tc>
        <w:tc>
          <w:tcPr>
            <w:tcW w:type="dxa" w:w="1080"/>
          </w:tcPr>
          <w:p>
            <w:r>
              <w:t>Remove '@gmail.com'</w:t>
            </w:r>
          </w:p>
        </w:tc>
        <w:tc>
          <w:tcPr>
            <w:tcW w:type="dxa" w:w="1080"/>
          </w:tcPr>
          <w:p>
            <w:r>
              <w:t>mahi123</w:t>
            </w:r>
          </w:p>
        </w:tc>
        <w:tc>
          <w:tcPr>
            <w:tcW w:type="dxa" w:w="1080"/>
          </w:tcPr>
          <w:p>
            <w:r>
              <w:t>Email format incorrect error</w:t>
            </w:r>
          </w:p>
        </w:tc>
        <w:tc>
          <w:tcPr>
            <w:tcW w:type="dxa" w:w="1080"/>
          </w:tcPr>
          <w:p>
            <w:r>
              <w:t>Not accepted (error shown)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TC038</w:t>
            </w:r>
          </w:p>
        </w:tc>
        <w:tc>
          <w:tcPr>
            <w:tcW w:type="dxa" w:w="1080"/>
          </w:tcPr>
          <w:p>
            <w:r>
              <w:t>Email with special char</w:t>
            </w:r>
          </w:p>
        </w:tc>
        <w:tc>
          <w:tcPr>
            <w:tcW w:type="dxa" w:w="1080"/>
          </w:tcPr>
          <w:p>
            <w:r>
              <w:t>Use illegal char</w:t>
            </w:r>
          </w:p>
        </w:tc>
        <w:tc>
          <w:tcPr>
            <w:tcW w:type="dxa" w:w="1080"/>
          </w:tcPr>
          <w:p>
            <w:r>
              <w:t>mahi#1244@gmail.com</w:t>
            </w:r>
          </w:p>
        </w:tc>
        <w:tc>
          <w:tcPr>
            <w:tcW w:type="dxa" w:w="1080"/>
          </w:tcPr>
          <w:p>
            <w:r>
              <w:t>Email format incorrect error</w:t>
            </w:r>
          </w:p>
        </w:tc>
        <w:tc>
          <w:tcPr>
            <w:tcW w:type="dxa" w:w="1080"/>
          </w:tcPr>
          <w:p>
            <w:r>
              <w:t>Not accepted (error shown)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TC039</w:t>
            </w:r>
          </w:p>
        </w:tc>
        <w:tc>
          <w:tcPr>
            <w:tcW w:type="dxa" w:w="1080"/>
          </w:tcPr>
          <w:p>
            <w:r>
              <w:t>Password minimum valid length</w:t>
            </w:r>
          </w:p>
        </w:tc>
        <w:tc>
          <w:tcPr>
            <w:tcW w:type="dxa" w:w="1080"/>
          </w:tcPr>
          <w:p>
            <w:r>
              <w:t>Enter &gt;=8 chars meeting policy</w:t>
            </w:r>
          </w:p>
        </w:tc>
        <w:tc>
          <w:tcPr>
            <w:tcW w:type="dxa" w:w="1080"/>
          </w:tcPr>
          <w:p>
            <w:r>
              <w:t>Abcd@123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TC040</w:t>
            </w:r>
          </w:p>
        </w:tc>
        <w:tc>
          <w:tcPr>
            <w:tcW w:type="dxa" w:w="1080"/>
          </w:tcPr>
          <w:p>
            <w:r>
              <w:t>Password policy all types</w:t>
            </w:r>
          </w:p>
        </w:tc>
        <w:tc>
          <w:tcPr>
            <w:tcW w:type="dxa" w:w="1080"/>
          </w:tcPr>
          <w:p>
            <w:r>
              <w:t>Upper, lower, digit, special</w:t>
            </w:r>
          </w:p>
        </w:tc>
        <w:tc>
          <w:tcPr>
            <w:tcW w:type="dxa" w:w="1080"/>
          </w:tcPr>
          <w:p>
            <w:r>
              <w:t>Test@123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TC041</w:t>
            </w:r>
          </w:p>
        </w:tc>
        <w:tc>
          <w:tcPr>
            <w:tcW w:type="dxa" w:w="1080"/>
          </w:tcPr>
          <w:p>
            <w:r>
              <w:t>Very long password</w:t>
            </w:r>
          </w:p>
        </w:tc>
        <w:tc>
          <w:tcPr>
            <w:tcW w:type="dxa" w:w="1080"/>
          </w:tcPr>
          <w:p>
            <w:r>
              <w:t>Enter &gt;16–18 chars</w:t>
            </w:r>
          </w:p>
        </w:tc>
        <w:tc>
          <w:tcPr>
            <w:tcW w:type="dxa" w:w="1080"/>
          </w:tcPr>
          <w:p>
            <w:r>
              <w:t>Test@123.0511Test@123Abcd#124</w:t>
            </w:r>
          </w:p>
        </w:tc>
        <w:tc>
          <w:tcPr>
            <w:tcW w:type="dxa" w:w="1080"/>
          </w:tcPr>
          <w:p>
            <w:r>
              <w:t>Should be limited to &lt;=16/18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TC042</w:t>
            </w:r>
          </w:p>
        </w:tc>
        <w:tc>
          <w:tcPr>
            <w:tcW w:type="dxa" w:w="1080"/>
          </w:tcPr>
          <w:p>
            <w:r>
              <w:t>Password &lt; 8 chars</w:t>
            </w:r>
          </w:p>
        </w:tc>
        <w:tc>
          <w:tcPr>
            <w:tcW w:type="dxa" w:w="1080"/>
          </w:tcPr>
          <w:p>
            <w:r>
              <w:t>Enter short password</w:t>
            </w:r>
          </w:p>
        </w:tc>
        <w:tc>
          <w:tcPr>
            <w:tcW w:type="dxa" w:w="1080"/>
          </w:tcPr>
          <w:p>
            <w:r>
              <w:t>123av</w:t>
            </w:r>
          </w:p>
        </w:tc>
        <w:tc>
          <w:tcPr>
            <w:tcW w:type="dxa" w:w="1080"/>
          </w:tcPr>
          <w:p>
            <w:r>
              <w:t>Not accepted</w:t>
            </w:r>
          </w:p>
        </w:tc>
        <w:tc>
          <w:tcPr>
            <w:tcW w:type="dxa" w:w="1080"/>
          </w:tcPr>
          <w:p>
            <w:r>
              <w:t>Not 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TC043</w:t>
            </w:r>
          </w:p>
        </w:tc>
        <w:tc>
          <w:tcPr>
            <w:tcW w:type="dxa" w:w="1080"/>
          </w:tcPr>
          <w:p>
            <w:r>
              <w:t>Password only letters</w:t>
            </w:r>
          </w:p>
        </w:tc>
        <w:tc>
          <w:tcPr>
            <w:tcW w:type="dxa" w:w="1080"/>
          </w:tcPr>
          <w:p>
            <w:r>
              <w:t>Enter only alphabets</w:t>
            </w:r>
          </w:p>
        </w:tc>
        <w:tc>
          <w:tcPr>
            <w:tcW w:type="dxa" w:w="1080"/>
          </w:tcPr>
          <w:p>
            <w:r>
              <w:t>Asdfiufhljx</w:t>
            </w:r>
          </w:p>
        </w:tc>
        <w:tc>
          <w:tcPr>
            <w:tcW w:type="dxa" w:w="1080"/>
          </w:tcPr>
          <w:p>
            <w:r>
              <w:t>Invalid; need special+digits</w:t>
            </w:r>
          </w:p>
        </w:tc>
        <w:tc>
          <w:tcPr>
            <w:tcW w:type="dxa" w:w="1080"/>
          </w:tcPr>
          <w:p>
            <w:r>
              <w:t>Not 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TC044</w:t>
            </w:r>
          </w:p>
        </w:tc>
        <w:tc>
          <w:tcPr>
            <w:tcW w:type="dxa" w:w="1080"/>
          </w:tcPr>
          <w:p>
            <w:r>
              <w:t>Password only numbers</w:t>
            </w:r>
          </w:p>
        </w:tc>
        <w:tc>
          <w:tcPr>
            <w:tcW w:type="dxa" w:w="1080"/>
          </w:tcPr>
          <w:p>
            <w:r>
              <w:t>Enter only digits</w:t>
            </w:r>
          </w:p>
        </w:tc>
        <w:tc>
          <w:tcPr>
            <w:tcW w:type="dxa" w:w="1080"/>
          </w:tcPr>
          <w:p>
            <w:r>
              <w:t>123456789</w:t>
            </w:r>
          </w:p>
        </w:tc>
        <w:tc>
          <w:tcPr>
            <w:tcW w:type="dxa" w:w="1080"/>
          </w:tcPr>
          <w:p>
            <w:r>
              <w:t>Invalid; need upper/lower/special</w:t>
            </w:r>
          </w:p>
        </w:tc>
        <w:tc>
          <w:tcPr>
            <w:tcW w:type="dxa" w:w="1080"/>
          </w:tcPr>
          <w:p>
            <w:r>
              <w:t>Not 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TC045</w:t>
            </w:r>
          </w:p>
        </w:tc>
        <w:tc>
          <w:tcPr>
            <w:tcW w:type="dxa" w:w="1080"/>
          </w:tcPr>
          <w:p>
            <w:r>
              <w:t>Password only lowercase</w:t>
            </w:r>
          </w:p>
        </w:tc>
        <w:tc>
          <w:tcPr>
            <w:tcW w:type="dxa" w:w="1080"/>
          </w:tcPr>
          <w:p>
            <w:r>
              <w:t>Enter only lowercase</w:t>
            </w:r>
          </w:p>
        </w:tc>
        <w:tc>
          <w:tcPr>
            <w:tcW w:type="dxa" w:w="1080"/>
          </w:tcPr>
          <w:p>
            <w:r>
              <w:t>asdfghjkl</w:t>
            </w:r>
          </w:p>
        </w:tc>
        <w:tc>
          <w:tcPr>
            <w:tcW w:type="dxa" w:w="1080"/>
          </w:tcPr>
          <w:p>
            <w:r>
              <w:t>Invalid; need upper/digit/special</w:t>
            </w:r>
          </w:p>
        </w:tc>
        <w:tc>
          <w:tcPr>
            <w:tcW w:type="dxa" w:w="1080"/>
          </w:tcPr>
          <w:p>
            <w:r>
              <w:t>Not 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TC046</w:t>
            </w:r>
          </w:p>
        </w:tc>
        <w:tc>
          <w:tcPr>
            <w:tcW w:type="dxa" w:w="1080"/>
          </w:tcPr>
          <w:p>
            <w:r>
              <w:t>Password without special chars</w:t>
            </w:r>
          </w:p>
        </w:tc>
        <w:tc>
          <w:tcPr>
            <w:tcW w:type="dxa" w:w="1080"/>
          </w:tcPr>
          <w:p>
            <w:r>
              <w:t>Enter Abcd1234</w:t>
            </w:r>
          </w:p>
        </w:tc>
        <w:tc>
          <w:tcPr>
            <w:tcW w:type="dxa" w:w="1080"/>
          </w:tcPr>
          <w:p>
            <w:r>
              <w:t>Abcd1234</w:t>
            </w:r>
          </w:p>
        </w:tc>
        <w:tc>
          <w:tcPr>
            <w:tcW w:type="dxa" w:w="1080"/>
          </w:tcPr>
          <w:p>
            <w:r>
              <w:t>Invalid; special required</w:t>
            </w:r>
          </w:p>
        </w:tc>
        <w:tc>
          <w:tcPr>
            <w:tcW w:type="dxa" w:w="1080"/>
          </w:tcPr>
          <w:p>
            <w:r>
              <w:t>Not 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TC047</w:t>
            </w:r>
          </w:p>
        </w:tc>
        <w:tc>
          <w:tcPr>
            <w:tcW w:type="dxa" w:w="1080"/>
          </w:tcPr>
          <w:p>
            <w:r>
              <w:t>Password contains spaces</w:t>
            </w:r>
          </w:p>
        </w:tc>
        <w:tc>
          <w:tcPr>
            <w:tcW w:type="dxa" w:w="1080"/>
          </w:tcPr>
          <w:p>
            <w:r>
              <w:t>Enter with spaces</w:t>
            </w:r>
          </w:p>
        </w:tc>
        <w:tc>
          <w:tcPr>
            <w:tcW w:type="dxa" w:w="1080"/>
          </w:tcPr>
          <w:p>
            <w:r>
              <w:t>Acsd @1233</w:t>
            </w:r>
          </w:p>
        </w:tc>
        <w:tc>
          <w:tcPr>
            <w:tcW w:type="dxa" w:w="1080"/>
          </w:tcPr>
          <w:p>
            <w:r>
              <w:t>(Depending policy) Accept or trim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TC048</w:t>
            </w:r>
          </w:p>
        </w:tc>
        <w:tc>
          <w:tcPr>
            <w:tcW w:type="dxa" w:w="1080"/>
          </w:tcPr>
          <w:p>
            <w:r>
              <w:t>Password empty</w:t>
            </w:r>
          </w:p>
        </w:tc>
        <w:tc>
          <w:tcPr>
            <w:tcW w:type="dxa" w:w="1080"/>
          </w:tcPr>
          <w:p>
            <w:r>
              <w:t>Leave empty</w:t>
            </w:r>
          </w:p>
        </w:tc>
        <w:tc>
          <w:tcPr>
            <w:tcW w:type="dxa" w:w="1080"/>
          </w:tcPr>
          <w:p>
            <w:r>
              <w:t>(empty)</w:t>
            </w:r>
          </w:p>
        </w:tc>
        <w:tc>
          <w:tcPr>
            <w:tcW w:type="dxa" w:w="1080"/>
          </w:tcPr>
          <w:p>
            <w:r>
              <w:t>Password policy message displayed</w:t>
            </w:r>
          </w:p>
        </w:tc>
        <w:tc>
          <w:tcPr>
            <w:tcW w:type="dxa" w:w="1080"/>
          </w:tcPr>
          <w:p>
            <w:r>
              <w:t>Policy message displayed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TC049</w:t>
            </w:r>
          </w:p>
        </w:tc>
        <w:tc>
          <w:tcPr>
            <w:tcW w:type="dxa" w:w="1080"/>
          </w:tcPr>
          <w:p>
            <w:r>
              <w:t>Successful registration</w:t>
            </w:r>
          </w:p>
        </w:tc>
        <w:tc>
          <w:tcPr>
            <w:tcW w:type="dxa" w:w="1080"/>
          </w:tcPr>
          <w:p>
            <w:r>
              <w:t>Fill valid inputs, click register</w:t>
            </w:r>
          </w:p>
        </w:tc>
        <w:tc>
          <w:tcPr>
            <w:tcW w:type="dxa" w:w="1080"/>
          </w:tcPr>
          <w:p>
            <w:r>
              <w:t>Valid data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TC050</w:t>
            </w:r>
          </w:p>
        </w:tc>
        <w:tc>
          <w:tcPr>
            <w:tcW w:type="dxa" w:w="1080"/>
          </w:tcPr>
          <w:p>
            <w:r>
              <w:t>Register with a missing input</w:t>
            </w:r>
          </w:p>
        </w:tc>
        <w:tc>
          <w:tcPr>
            <w:tcW w:type="dxa" w:w="1080"/>
          </w:tcPr>
          <w:p>
            <w:r>
              <w:t>Leave any required field empty</w:t>
            </w:r>
          </w:p>
        </w:tc>
        <w:tc>
          <w:tcPr>
            <w:tcW w:type="dxa" w:w="1080"/>
          </w:tcPr>
          <w:p>
            <w:r>
              <w:t>(one field empty)</w:t>
            </w:r>
          </w:p>
        </w:tc>
        <w:tc>
          <w:tcPr>
            <w:tcW w:type="dxa" w:w="1080"/>
          </w:tcPr>
          <w:p>
            <w:r>
              <w:t>Required field message</w:t>
            </w:r>
          </w:p>
        </w:tc>
        <w:tc>
          <w:tcPr>
            <w:tcW w:type="dxa" w:w="1080"/>
          </w:tcPr>
          <w:p>
            <w:r>
              <w:t>Required field message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Registration</w:t>
            </w:r>
          </w:p>
        </w:tc>
        <w:tc>
          <w:tcPr>
            <w:tcW w:type="dxa" w:w="1080"/>
          </w:tcPr>
          <w:p>
            <w:r>
              <w:t>TC051</w:t>
            </w:r>
          </w:p>
        </w:tc>
        <w:tc>
          <w:tcPr>
            <w:tcW w:type="dxa" w:w="1080"/>
          </w:tcPr>
          <w:p>
            <w:r>
              <w:t>Register button state</w:t>
            </w:r>
          </w:p>
        </w:tc>
        <w:tc>
          <w:tcPr>
            <w:tcW w:type="dxa" w:w="1080"/>
          </w:tcPr>
          <w:p>
            <w:r>
              <w:t>Fill required fields; observe button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Enabled only when valid</w:t>
            </w:r>
          </w:p>
        </w:tc>
        <w:tc>
          <w:tcPr>
            <w:tcW w:type="dxa" w:w="1080"/>
          </w:tcPr>
          <w:p>
            <w:r>
              <w:t>Enabled (suggestion for manual enabling)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</w:tbl>
    <w:p/>
    <w:p>
      <w:pPr>
        <w:pStyle w:val="Heading1"/>
      </w:pPr>
      <w:r>
        <w:t>Login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Module</w:t>
            </w:r>
          </w:p>
        </w:tc>
        <w:tc>
          <w:tcPr>
            <w:tcW w:type="dxa" w:w="1080"/>
          </w:tcPr>
          <w:p>
            <w:r>
              <w:t>TC ID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Steps</w:t>
            </w:r>
          </w:p>
        </w:tc>
        <w:tc>
          <w:tcPr>
            <w:tcW w:type="dxa" w:w="1080"/>
          </w:tcPr>
          <w:p>
            <w:r>
              <w:t>Test Data</w:t>
            </w:r>
          </w:p>
        </w:tc>
        <w:tc>
          <w:tcPr>
            <w:tcW w:type="dxa" w:w="1080"/>
          </w:tcPr>
          <w:p>
            <w:r>
              <w:t>Expected Result</w:t>
            </w:r>
          </w:p>
        </w:tc>
        <w:tc>
          <w:tcPr>
            <w:tcW w:type="dxa" w:w="1080"/>
          </w:tcPr>
          <w:p>
            <w:r>
              <w:t>Actual Result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</w:tr>
      <w:tr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TC_001</w:t>
            </w:r>
          </w:p>
        </w:tc>
        <w:tc>
          <w:tcPr>
            <w:tcW w:type="dxa" w:w="1080"/>
          </w:tcPr>
          <w:p>
            <w:r>
              <w:t>Presence of Google Sign-In button/label</w:t>
            </w:r>
          </w:p>
        </w:tc>
        <w:tc>
          <w:tcPr>
            <w:tcW w:type="dxa" w:w="1080"/>
          </w:tcPr>
          <w:p>
            <w:r>
              <w:t>Check visibility and label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Button visible, labeled correctly</w:t>
            </w:r>
          </w:p>
        </w:tc>
        <w:tc>
          <w:tcPr>
            <w:tcW w:type="dxa" w:w="1080"/>
          </w:tcPr>
          <w:p>
            <w:r>
              <w:t>As expected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TC_002</w:t>
            </w:r>
          </w:p>
        </w:tc>
        <w:tc>
          <w:tcPr>
            <w:tcW w:type="dxa" w:w="1080"/>
          </w:tcPr>
          <w:p>
            <w:r>
              <w:t>Click action Google Sign-In</w:t>
            </w:r>
          </w:p>
        </w:tc>
        <w:tc>
          <w:tcPr>
            <w:tcW w:type="dxa" w:w="1080"/>
          </w:tcPr>
          <w:p>
            <w:r>
              <w:t>Click Google Sign-In</w:t>
            </w:r>
          </w:p>
        </w:tc>
        <w:tc>
          <w:tcPr>
            <w:tcW w:type="dxa" w:w="1080"/>
          </w:tcPr>
          <w:p>
            <w:r>
              <w:t>Google account</w:t>
            </w:r>
          </w:p>
        </w:tc>
        <w:tc>
          <w:tcPr>
            <w:tcW w:type="dxa" w:w="1080"/>
          </w:tcPr>
          <w:p>
            <w:r>
              <w:t>Google login window appears</w:t>
            </w:r>
          </w:p>
        </w:tc>
        <w:tc>
          <w:tcPr>
            <w:tcW w:type="dxa" w:w="1080"/>
          </w:tcPr>
          <w:p>
            <w:r>
              <w:t>Appears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TC_003</w:t>
            </w:r>
          </w:p>
        </w:tc>
        <w:tc>
          <w:tcPr>
            <w:tcW w:type="dxa" w:w="1080"/>
          </w:tcPr>
          <w:p>
            <w:r>
              <w:t>Successful login via Google</w:t>
            </w:r>
          </w:p>
        </w:tc>
        <w:tc>
          <w:tcPr>
            <w:tcW w:type="dxa" w:w="1080"/>
          </w:tcPr>
          <w:p>
            <w:r>
              <w:t>Complete sign-in</w:t>
            </w:r>
          </w:p>
        </w:tc>
        <w:tc>
          <w:tcPr>
            <w:tcW w:type="dxa" w:w="1080"/>
          </w:tcPr>
          <w:p>
            <w:r>
              <w:t>maheshreddy0511@gmail.com</w:t>
            </w:r>
          </w:p>
        </w:tc>
        <w:tc>
          <w:tcPr>
            <w:tcW w:type="dxa" w:w="1080"/>
          </w:tcPr>
          <w:p>
            <w:r>
              <w:t>Logged in and redirected</w:t>
            </w:r>
          </w:p>
        </w:tc>
        <w:tc>
          <w:tcPr>
            <w:tcW w:type="dxa" w:w="1080"/>
          </w:tcPr>
          <w:p>
            <w:r>
              <w:t>As expected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TC-004</w:t>
            </w:r>
          </w:p>
        </w:tc>
        <w:tc>
          <w:tcPr>
            <w:tcW w:type="dxa" w:w="1080"/>
          </w:tcPr>
          <w:p>
            <w:r>
              <w:t>Cancel Google login</w:t>
            </w:r>
          </w:p>
        </w:tc>
        <w:tc>
          <w:tcPr>
            <w:tcW w:type="dxa" w:w="1080"/>
          </w:tcPr>
          <w:p>
            <w:r>
              <w:t>Cancel sign-in at Google prompt</w:t>
            </w:r>
          </w:p>
        </w:tc>
        <w:tc>
          <w:tcPr>
            <w:tcW w:type="dxa" w:w="1080"/>
          </w:tcPr>
          <w:p>
            <w:r>
              <w:t>Same account</w:t>
            </w:r>
          </w:p>
        </w:tc>
        <w:tc>
          <w:tcPr>
            <w:tcW w:type="dxa" w:w="1080"/>
          </w:tcPr>
          <w:p>
            <w:r>
              <w:t>Login cancelled</w:t>
            </w:r>
          </w:p>
        </w:tc>
        <w:tc>
          <w:tcPr>
            <w:tcW w:type="dxa" w:w="1080"/>
          </w:tcPr>
          <w:p>
            <w:r>
              <w:t>Cancelled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TC_005</w:t>
            </w:r>
          </w:p>
        </w:tc>
        <w:tc>
          <w:tcPr>
            <w:tcW w:type="dxa" w:w="1080"/>
          </w:tcPr>
          <w:p>
            <w:r>
              <w:t>Invalid Google credentials</w:t>
            </w:r>
          </w:p>
        </w:tc>
        <w:tc>
          <w:tcPr>
            <w:tcW w:type="dxa" w:w="1080"/>
          </w:tcPr>
          <w:p>
            <w:r>
              <w:t>Enter wrong password</w:t>
            </w:r>
          </w:p>
        </w:tc>
        <w:tc>
          <w:tcPr>
            <w:tcW w:type="dxa" w:w="1080"/>
          </w:tcPr>
          <w:p>
            <w:r>
              <w:t>Same account</w:t>
            </w:r>
          </w:p>
        </w:tc>
        <w:tc>
          <w:tcPr>
            <w:tcW w:type="dxa" w:w="1080"/>
          </w:tcPr>
          <w:p>
            <w:r>
              <w:t>Error returned (wrong password)</w:t>
            </w:r>
          </w:p>
        </w:tc>
        <w:tc>
          <w:tcPr>
            <w:tcW w:type="dxa" w:w="1080"/>
          </w:tcPr>
          <w:p>
            <w:r>
              <w:t>Error shown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TC_006</w:t>
            </w:r>
          </w:p>
        </w:tc>
        <w:tc>
          <w:tcPr>
            <w:tcW w:type="dxa" w:w="1080"/>
          </w:tcPr>
          <w:p>
            <w:r>
              <w:t>Email field presence and label</w:t>
            </w:r>
          </w:p>
        </w:tc>
        <w:tc>
          <w:tcPr>
            <w:tcW w:type="dxa" w:w="1080"/>
          </w:tcPr>
          <w:p>
            <w:r>
              <w:t>Inspect email field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Field visible and labeled</w:t>
            </w:r>
          </w:p>
        </w:tc>
        <w:tc>
          <w:tcPr>
            <w:tcW w:type="dxa" w:w="1080"/>
          </w:tcPr>
          <w:p>
            <w:r>
              <w:t>As expected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TC_007</w:t>
            </w:r>
          </w:p>
        </w:tc>
        <w:tc>
          <w:tcPr>
            <w:tcW w:type="dxa" w:w="1080"/>
          </w:tcPr>
          <w:p>
            <w:r>
              <w:t>Required field validation (email)</w:t>
            </w:r>
          </w:p>
        </w:tc>
        <w:tc>
          <w:tcPr>
            <w:tcW w:type="dxa" w:w="1080"/>
          </w:tcPr>
          <w:p>
            <w:r>
              <w:t>Leave blank then submit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Email required</w:t>
            </w:r>
          </w:p>
        </w:tc>
        <w:tc>
          <w:tcPr>
            <w:tcW w:type="dxa" w:w="1080"/>
          </w:tcPr>
          <w:p>
            <w:r>
              <w:t>Email required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TC_008</w:t>
            </w:r>
          </w:p>
        </w:tc>
        <w:tc>
          <w:tcPr>
            <w:tcW w:type="dxa" w:w="1080"/>
          </w:tcPr>
          <w:p>
            <w:r>
              <w:t>Valid email entry</w:t>
            </w:r>
          </w:p>
        </w:tc>
        <w:tc>
          <w:tcPr>
            <w:tcW w:type="dxa" w:w="1080"/>
          </w:tcPr>
          <w:p>
            <w:r>
              <w:t>Enter correct format</w:t>
            </w:r>
          </w:p>
        </w:tc>
        <w:tc>
          <w:tcPr>
            <w:tcW w:type="dxa" w:w="1080"/>
          </w:tcPr>
          <w:p>
            <w:r>
              <w:t>maheshreddyavula0511@gmail.com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TC_009</w:t>
            </w:r>
          </w:p>
        </w:tc>
        <w:tc>
          <w:tcPr>
            <w:tcW w:type="dxa" w:w="1080"/>
          </w:tcPr>
          <w:p>
            <w:r>
              <w:t>Invalid email syntax</w:t>
            </w:r>
          </w:p>
        </w:tc>
        <w:tc>
          <w:tcPr>
            <w:tcW w:type="dxa" w:w="1080"/>
          </w:tcPr>
          <w:p>
            <w:r>
              <w:t>Remove @</w:t>
            </w:r>
          </w:p>
        </w:tc>
        <w:tc>
          <w:tcPr>
            <w:tcW w:type="dxa" w:w="1080"/>
          </w:tcPr>
          <w:p>
            <w:r>
              <w:t>maheshreddyavula0511gmail.com</w:t>
            </w:r>
          </w:p>
        </w:tc>
        <w:tc>
          <w:tcPr>
            <w:tcW w:type="dxa" w:w="1080"/>
          </w:tcPr>
          <w:p>
            <w:r>
              <w:t>Invalid email error</w:t>
            </w:r>
          </w:p>
        </w:tc>
        <w:tc>
          <w:tcPr>
            <w:tcW w:type="dxa" w:w="1080"/>
          </w:tcPr>
          <w:p>
            <w:r>
              <w:t>Invalid email error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TC_010</w:t>
            </w:r>
          </w:p>
        </w:tc>
        <w:tc>
          <w:tcPr>
            <w:tcW w:type="dxa" w:w="1080"/>
          </w:tcPr>
          <w:p>
            <w:r>
              <w:t>Trailing spaces in email</w:t>
            </w:r>
          </w:p>
        </w:tc>
        <w:tc>
          <w:tcPr>
            <w:tcW w:type="dxa" w:w="1080"/>
          </w:tcPr>
          <w:p>
            <w:r>
              <w:t>Enter with spaces</w:t>
            </w:r>
          </w:p>
        </w:tc>
        <w:tc>
          <w:tcPr>
            <w:tcW w:type="dxa" w:w="1080"/>
          </w:tcPr>
          <w:p>
            <w:r>
              <w:t>maheshreddyavula@0511@gmail.com</w:t>
            </w:r>
          </w:p>
        </w:tc>
        <w:tc>
          <w:tcPr>
            <w:tcW w:type="dxa" w:w="1080"/>
          </w:tcPr>
          <w:p>
            <w:r>
              <w:t>Accepted (trim/handle)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TC_011</w:t>
            </w:r>
          </w:p>
        </w:tc>
        <w:tc>
          <w:tcPr>
            <w:tcW w:type="dxa" w:w="1080"/>
          </w:tcPr>
          <w:p>
            <w:r>
              <w:t>Special characters in email (allowed)</w:t>
            </w:r>
          </w:p>
        </w:tc>
        <w:tc>
          <w:tcPr>
            <w:tcW w:type="dxa" w:w="1080"/>
          </w:tcPr>
          <w:p>
            <w:r>
              <w:t>Enter plus/other allowed chars</w:t>
            </w:r>
          </w:p>
        </w:tc>
        <w:tc>
          <w:tcPr>
            <w:tcW w:type="dxa" w:w="1080"/>
          </w:tcPr>
          <w:p>
            <w:r>
              <w:t>mahesh+!055@gmail.com</w:t>
            </w:r>
          </w:p>
        </w:tc>
        <w:tc>
          <w:tcPr>
            <w:tcW w:type="dxa" w:w="1080"/>
          </w:tcPr>
          <w:p>
            <w:r>
              <w:t>Accepted if valid per RFC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</w:tbl>
    <w:p/>
    <w:p>
      <w:pPr>
        <w:pStyle w:val="Heading1"/>
      </w:pPr>
      <w:r>
        <w:t>Product Catalog / Category / Search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Module</w:t>
            </w:r>
          </w:p>
        </w:tc>
        <w:tc>
          <w:tcPr>
            <w:tcW w:type="dxa" w:w="1080"/>
          </w:tcPr>
          <w:p>
            <w:r>
              <w:t>TC ID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Steps</w:t>
            </w:r>
          </w:p>
        </w:tc>
        <w:tc>
          <w:tcPr>
            <w:tcW w:type="dxa" w:w="1080"/>
          </w:tcPr>
          <w:p>
            <w:r>
              <w:t>Test Data</w:t>
            </w:r>
          </w:p>
        </w:tc>
        <w:tc>
          <w:tcPr>
            <w:tcW w:type="dxa" w:w="1080"/>
          </w:tcPr>
          <w:p>
            <w:r>
              <w:t>Expected Result</w:t>
            </w:r>
          </w:p>
        </w:tc>
        <w:tc>
          <w:tcPr>
            <w:tcW w:type="dxa" w:w="1080"/>
          </w:tcPr>
          <w:p>
            <w:r>
              <w:t>Actual Result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</w:tr>
      <w:tr>
        <w:tc>
          <w:tcPr>
            <w:tcW w:type="dxa" w:w="1080"/>
          </w:tcPr>
          <w:p>
            <w:r>
              <w:t>Product Catalog / Category / Search</w:t>
            </w:r>
          </w:p>
        </w:tc>
        <w:tc>
          <w:tcPr>
            <w:tcW w:type="dxa" w:w="1080"/>
          </w:tcPr>
          <w:p>
            <w:r>
              <w:t>PC001</w:t>
            </w:r>
          </w:p>
        </w:tc>
        <w:tc>
          <w:tcPr>
            <w:tcW w:type="dxa" w:w="1080"/>
          </w:tcPr>
          <w:p>
            <w:r>
              <w:t>Verify product list is displayed</w:t>
            </w:r>
          </w:p>
        </w:tc>
        <w:tc>
          <w:tcPr>
            <w:tcW w:type="dxa" w:w="1080"/>
          </w:tcPr>
          <w:p>
            <w:r>
              <w:t>Open Home Page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Product images, names, prices shown</w:t>
            </w:r>
          </w:p>
        </w:tc>
        <w:tc>
          <w:tcPr>
            <w:tcW w:type="dxa" w:w="1080"/>
          </w:tcPr>
          <w:p>
            <w:r>
              <w:t>As expected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Product Catalog / Category / Search</w:t>
            </w:r>
          </w:p>
        </w:tc>
        <w:tc>
          <w:tcPr>
            <w:tcW w:type="dxa" w:w="1080"/>
          </w:tcPr>
          <w:p>
            <w:r>
              <w:t>PC002</w:t>
            </w:r>
          </w:p>
        </w:tc>
        <w:tc>
          <w:tcPr>
            <w:tcW w:type="dxa" w:w="1080"/>
          </w:tcPr>
          <w:p>
            <w:r>
              <w:t>Open product details page</w:t>
            </w:r>
          </w:p>
        </w:tc>
        <w:tc>
          <w:tcPr>
            <w:tcW w:type="dxa" w:w="1080"/>
          </w:tcPr>
          <w:p>
            <w:r>
              <w:t>Click a product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Redirects to details page</w:t>
            </w:r>
          </w:p>
        </w:tc>
        <w:tc>
          <w:tcPr>
            <w:tcW w:type="dxa" w:w="1080"/>
          </w:tcPr>
          <w:p>
            <w:r>
              <w:t>As expected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Product Catalog / Category / Search</w:t>
            </w:r>
          </w:p>
        </w:tc>
        <w:tc>
          <w:tcPr>
            <w:tcW w:type="dxa" w:w="1080"/>
          </w:tcPr>
          <w:p>
            <w:r>
              <w:t>PC003</w:t>
            </w:r>
          </w:p>
        </w:tc>
        <w:tc>
          <w:tcPr>
            <w:tcW w:type="dxa" w:w="1080"/>
          </w:tcPr>
          <w:p>
            <w:r>
              <w:t>Sorting by price (Low → High)</w:t>
            </w:r>
          </w:p>
        </w:tc>
        <w:tc>
          <w:tcPr>
            <w:tcW w:type="dxa" w:w="1080"/>
          </w:tcPr>
          <w:p>
            <w:r>
              <w:t>Apply sort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Products sorted correctly</w:t>
            </w:r>
          </w:p>
        </w:tc>
        <w:tc>
          <w:tcPr>
            <w:tcW w:type="dxa" w:w="1080"/>
          </w:tcPr>
          <w:p>
            <w:r>
              <w:t>As expected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Product Catalog / Category / Search</w:t>
            </w:r>
          </w:p>
        </w:tc>
        <w:tc>
          <w:tcPr>
            <w:tcW w:type="dxa" w:w="1080"/>
          </w:tcPr>
          <w:p>
            <w:r>
              <w:t>PC004</w:t>
            </w:r>
          </w:p>
        </w:tc>
        <w:tc>
          <w:tcPr>
            <w:tcW w:type="dxa" w:w="1080"/>
          </w:tcPr>
          <w:p>
            <w:r>
              <w:t>Sorting by name (A → Z)</w:t>
            </w:r>
          </w:p>
        </w:tc>
        <w:tc>
          <w:tcPr>
            <w:tcW w:type="dxa" w:w="1080"/>
          </w:tcPr>
          <w:p>
            <w:r>
              <w:t>Apply sort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Alphabetical order</w:t>
            </w:r>
          </w:p>
        </w:tc>
        <w:tc>
          <w:tcPr>
            <w:tcW w:type="dxa" w:w="1080"/>
          </w:tcPr>
          <w:p>
            <w:r>
              <w:t>As expected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Product Catalog / Category / Search</w:t>
            </w:r>
          </w:p>
        </w:tc>
        <w:tc>
          <w:tcPr>
            <w:tcW w:type="dxa" w:w="1080"/>
          </w:tcPr>
          <w:p>
            <w:r>
              <w:t>PC005</w:t>
            </w:r>
          </w:p>
        </w:tc>
        <w:tc>
          <w:tcPr>
            <w:tcW w:type="dxa" w:w="1080"/>
          </w:tcPr>
          <w:p>
            <w:r>
              <w:t>Filter by category</w:t>
            </w:r>
          </w:p>
        </w:tc>
        <w:tc>
          <w:tcPr>
            <w:tcW w:type="dxa" w:w="1080"/>
          </w:tcPr>
          <w:p>
            <w:r>
              <w:t>Select 'pliers'</w:t>
            </w:r>
          </w:p>
        </w:tc>
        <w:tc>
          <w:tcPr>
            <w:tcW w:type="dxa" w:w="1080"/>
          </w:tcPr>
          <w:p>
            <w:r>
              <w:t>pliers</w:t>
            </w:r>
          </w:p>
        </w:tc>
        <w:tc>
          <w:tcPr>
            <w:tcW w:type="dxa" w:w="1080"/>
          </w:tcPr>
          <w:p>
            <w:r>
              <w:t>Only pliers displayed</w:t>
            </w:r>
          </w:p>
        </w:tc>
        <w:tc>
          <w:tcPr>
            <w:tcW w:type="dxa" w:w="1080"/>
          </w:tcPr>
          <w:p>
            <w:r>
              <w:t>As expected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Product Catalog / Category / Search</w:t>
            </w:r>
          </w:p>
        </w:tc>
        <w:tc>
          <w:tcPr>
            <w:tcW w:type="dxa" w:w="1080"/>
          </w:tcPr>
          <w:p>
            <w:r>
              <w:t>PC006</w:t>
            </w:r>
          </w:p>
        </w:tc>
        <w:tc>
          <w:tcPr>
            <w:tcW w:type="dxa" w:w="1080"/>
          </w:tcPr>
          <w:p>
            <w:r>
              <w:t>Filter by price range</w:t>
            </w:r>
          </w:p>
        </w:tc>
        <w:tc>
          <w:tcPr>
            <w:tcW w:type="dxa" w:w="1080"/>
          </w:tcPr>
          <w:p>
            <w:r>
              <w:t>Select 1–100</w:t>
            </w:r>
          </w:p>
        </w:tc>
        <w:tc>
          <w:tcPr>
            <w:tcW w:type="dxa" w:w="1080"/>
          </w:tcPr>
          <w:p>
            <w:r>
              <w:t>range 1 to 100</w:t>
            </w:r>
          </w:p>
        </w:tc>
        <w:tc>
          <w:tcPr>
            <w:tcW w:type="dxa" w:w="1080"/>
          </w:tcPr>
          <w:p>
            <w:r>
              <w:t>Only products in range</w:t>
            </w:r>
          </w:p>
        </w:tc>
        <w:tc>
          <w:tcPr>
            <w:tcW w:type="dxa" w:w="1080"/>
          </w:tcPr>
          <w:p>
            <w:r>
              <w:t>As expected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Product Catalog / Category / Search</w:t>
            </w:r>
          </w:p>
        </w:tc>
        <w:tc>
          <w:tcPr>
            <w:tcW w:type="dxa" w:w="1080"/>
          </w:tcPr>
          <w:p>
            <w:r>
              <w:t>PC007</w:t>
            </w:r>
          </w:p>
        </w:tc>
        <w:tc>
          <w:tcPr>
            <w:tcW w:type="dxa" w:w="1080"/>
          </w:tcPr>
          <w:p>
            <w:r>
              <w:t>Search valid product</w:t>
            </w:r>
          </w:p>
        </w:tc>
        <w:tc>
          <w:tcPr>
            <w:tcW w:type="dxa" w:w="1080"/>
          </w:tcPr>
          <w:p>
            <w:r>
              <w:t>Search 'drill'</w:t>
            </w:r>
          </w:p>
        </w:tc>
        <w:tc>
          <w:tcPr>
            <w:tcW w:type="dxa" w:w="1080"/>
          </w:tcPr>
          <w:p>
            <w:r>
              <w:t>drill</w:t>
            </w:r>
          </w:p>
        </w:tc>
        <w:tc>
          <w:tcPr>
            <w:tcW w:type="dxa" w:w="1080"/>
          </w:tcPr>
          <w:p>
            <w:r>
              <w:t>Matching results displayed</w:t>
            </w:r>
          </w:p>
        </w:tc>
        <w:tc>
          <w:tcPr>
            <w:tcW w:type="dxa" w:w="1080"/>
          </w:tcPr>
          <w:p>
            <w:r>
              <w:t>As expected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Product Catalog / Category / Search</w:t>
            </w:r>
          </w:p>
        </w:tc>
        <w:tc>
          <w:tcPr>
            <w:tcW w:type="dxa" w:w="1080"/>
          </w:tcPr>
          <w:p>
            <w:r>
              <w:t>PC008</w:t>
            </w:r>
          </w:p>
        </w:tc>
        <w:tc>
          <w:tcPr>
            <w:tcW w:type="dxa" w:w="1080"/>
          </w:tcPr>
          <w:p>
            <w:r>
              <w:t>Search invalid product</w:t>
            </w:r>
          </w:p>
        </w:tc>
        <w:tc>
          <w:tcPr>
            <w:tcW w:type="dxa" w:w="1080"/>
          </w:tcPr>
          <w:p>
            <w:r>
              <w:t>Search 'XYZ123'</w:t>
            </w:r>
          </w:p>
        </w:tc>
        <w:tc>
          <w:tcPr>
            <w:tcW w:type="dxa" w:w="1080"/>
          </w:tcPr>
          <w:p>
            <w:r>
              <w:t>XYZ123</w:t>
            </w:r>
          </w:p>
        </w:tc>
        <w:tc>
          <w:tcPr>
            <w:tcW w:type="dxa" w:w="1080"/>
          </w:tcPr>
          <w:p>
            <w:r>
              <w:t>No products found message</w:t>
            </w:r>
          </w:p>
        </w:tc>
        <w:tc>
          <w:tcPr>
            <w:tcW w:type="dxa" w:w="1080"/>
          </w:tcPr>
          <w:p>
            <w:r>
              <w:t>'No products found' shown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Product Catalog / Category / Search</w:t>
            </w:r>
          </w:p>
        </w:tc>
        <w:tc>
          <w:tcPr>
            <w:tcW w:type="dxa" w:w="1080"/>
          </w:tcPr>
          <w:p>
            <w:r>
              <w:t>PC009</w:t>
            </w:r>
          </w:p>
        </w:tc>
        <w:tc>
          <w:tcPr>
            <w:tcW w:type="dxa" w:w="1080"/>
          </w:tcPr>
          <w:p>
            <w:r>
              <w:t>Select from category list</w:t>
            </w:r>
          </w:p>
        </w:tc>
        <w:tc>
          <w:tcPr>
            <w:tcW w:type="dxa" w:w="1080"/>
          </w:tcPr>
          <w:p>
            <w:r>
              <w:t>Pick any category and verify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Exact products of selected category displayed</w:t>
            </w:r>
          </w:p>
        </w:tc>
        <w:tc>
          <w:tcPr>
            <w:tcW w:type="dxa" w:w="1080"/>
          </w:tcPr>
          <w:p>
            <w:r>
              <w:t>As expected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Product Catalog / Category / Search</w:t>
            </w:r>
          </w:p>
        </w:tc>
        <w:tc>
          <w:tcPr>
            <w:tcW w:type="dxa" w:w="1080"/>
          </w:tcPr>
          <w:p>
            <w:r>
              <w:t>PC010</w:t>
            </w:r>
          </w:p>
        </w:tc>
        <w:tc>
          <w:tcPr>
            <w:tcW w:type="dxa" w:w="1080"/>
          </w:tcPr>
          <w:p>
            <w:r>
              <w:t>Search with special characters</w:t>
            </w:r>
          </w:p>
        </w:tc>
        <w:tc>
          <w:tcPr>
            <w:tcW w:type="dxa" w:w="1080"/>
          </w:tcPr>
          <w:p>
            <w:r>
              <w:t>Search with !@#$%^*&amp;</w:t>
            </w:r>
          </w:p>
        </w:tc>
        <w:tc>
          <w:tcPr>
            <w:tcW w:type="dxa" w:w="1080"/>
          </w:tcPr>
          <w:p>
            <w:r>
              <w:t>!@#$%^*&amp;</w:t>
            </w:r>
          </w:p>
        </w:tc>
        <w:tc>
          <w:tcPr>
            <w:tcW w:type="dxa" w:w="1080"/>
          </w:tcPr>
          <w:p>
            <w:r>
              <w:t>No products found message</w:t>
            </w:r>
          </w:p>
        </w:tc>
        <w:tc>
          <w:tcPr>
            <w:tcW w:type="dxa" w:w="1080"/>
          </w:tcPr>
          <w:p>
            <w:r>
              <w:t>As expected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</w:tbl>
    <w:p/>
    <w:p>
      <w:pPr>
        <w:pStyle w:val="Heading1"/>
      </w:pPr>
      <w:r>
        <w:t>Add to Cart (Shipping Form validations used during add-to-cart/checkout)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Module</w:t>
            </w:r>
          </w:p>
        </w:tc>
        <w:tc>
          <w:tcPr>
            <w:tcW w:type="dxa" w:w="1080"/>
          </w:tcPr>
          <w:p>
            <w:r>
              <w:t>TC ID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Steps</w:t>
            </w:r>
          </w:p>
        </w:tc>
        <w:tc>
          <w:tcPr>
            <w:tcW w:type="dxa" w:w="1080"/>
          </w:tcPr>
          <w:p>
            <w:r>
              <w:t>Test Data</w:t>
            </w:r>
          </w:p>
        </w:tc>
        <w:tc>
          <w:tcPr>
            <w:tcW w:type="dxa" w:w="1080"/>
          </w:tcPr>
          <w:p>
            <w:r>
              <w:t>Expected Result</w:t>
            </w:r>
          </w:p>
        </w:tc>
        <w:tc>
          <w:tcPr>
            <w:tcW w:type="dxa" w:w="1080"/>
          </w:tcPr>
          <w:p>
            <w:r>
              <w:t>Actual Result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AddToCart-TC001</w:t>
            </w:r>
          </w:p>
        </w:tc>
        <w:tc>
          <w:tcPr>
            <w:tcW w:type="dxa" w:w="1080"/>
          </w:tcPr>
          <w:p>
            <w:r>
              <w:t>Submit shipping form with all empty fields</w:t>
            </w:r>
          </w:p>
        </w:tc>
        <w:tc>
          <w:tcPr>
            <w:tcW w:type="dxa" w:w="1080"/>
          </w:tcPr>
          <w:p>
            <w:r>
              <w:t>Leave all fields empty and submit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All required errors are shown</w:t>
            </w:r>
          </w:p>
        </w:tc>
        <w:tc>
          <w:tcPr>
            <w:tcW w:type="dxa" w:w="1080"/>
          </w:tcPr>
          <w:p>
            <w:r>
              <w:t>All required errors shown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AddToCart-TC002</w:t>
            </w:r>
          </w:p>
        </w:tc>
        <w:tc>
          <w:tcPr>
            <w:tcW w:type="dxa" w:w="1080"/>
          </w:tcPr>
          <w:p>
            <w:r>
              <w:t>Valid first/last name in shipping</w:t>
            </w:r>
          </w:p>
        </w:tc>
        <w:tc>
          <w:tcPr>
            <w:tcW w:type="dxa" w:w="1080"/>
          </w:tcPr>
          <w:p>
            <w:r>
              <w:t>Fill form with valid values and submit</w:t>
            </w:r>
          </w:p>
        </w:tc>
        <w:tc>
          <w:tcPr>
            <w:tcW w:type="dxa" w:w="1080"/>
          </w:tcPr>
          <w:p>
            <w:r>
              <w:t>First=mahesh, Last=reddy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AddToCart-TC003</w:t>
            </w:r>
          </w:p>
        </w:tc>
        <w:tc>
          <w:tcPr>
            <w:tcW w:type="dxa" w:w="1080"/>
          </w:tcPr>
          <w:p>
            <w:r>
              <w:t>Invalid chars in name (shipping)</w:t>
            </w:r>
          </w:p>
        </w:tc>
        <w:tc>
          <w:tcPr>
            <w:tcW w:type="dxa" w:w="1080"/>
          </w:tcPr>
          <w:p>
            <w:r>
              <w:t>Enter special chars and numbers</w:t>
            </w:r>
          </w:p>
        </w:tc>
        <w:tc>
          <w:tcPr>
            <w:tcW w:type="dxa" w:w="1080"/>
          </w:tcPr>
          <w:p>
            <w:r>
              <w:t>.,0511%$# / ??0A$%$w2277</w:t>
            </w:r>
          </w:p>
        </w:tc>
        <w:tc>
          <w:tcPr>
            <w:tcW w:type="dxa" w:w="1080"/>
          </w:tcPr>
          <w:p>
            <w:r>
              <w:t>Validation errors for names</w:t>
            </w:r>
          </w:p>
        </w:tc>
        <w:tc>
          <w:tcPr>
            <w:tcW w:type="dxa" w:w="1080"/>
          </w:tcPr>
          <w:p>
            <w:r>
              <w:t>Accepted (should fail)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AddToCart-TC004</w:t>
            </w:r>
          </w:p>
        </w:tc>
        <w:tc>
          <w:tcPr>
            <w:tcW w:type="dxa" w:w="1080"/>
          </w:tcPr>
          <w:p>
            <w:r>
              <w:t>Invalid DOB format (shipping)</w:t>
            </w:r>
          </w:p>
        </w:tc>
        <w:tc>
          <w:tcPr>
            <w:tcW w:type="dxa" w:w="1080"/>
          </w:tcPr>
          <w:p>
            <w:r>
              <w:t>Enter wrong format</w:t>
            </w:r>
          </w:p>
        </w:tc>
        <w:tc>
          <w:tcPr>
            <w:tcW w:type="dxa" w:w="1080"/>
          </w:tcPr>
          <w:p>
            <w:r>
              <w:t>05-11-20001</w:t>
            </w:r>
          </w:p>
        </w:tc>
        <w:tc>
          <w:tcPr>
            <w:tcW w:type="dxa" w:w="1080"/>
          </w:tcPr>
          <w:p>
            <w:r>
              <w:t>Error for invalid date YYYY-MM-DD</w:t>
            </w:r>
          </w:p>
        </w:tc>
        <w:tc>
          <w:tcPr>
            <w:tcW w:type="dxa" w:w="1080"/>
          </w:tcPr>
          <w:p>
            <w:r>
              <w:t>Error shown? (user marked Fail)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AddToCart-TC005</w:t>
            </w:r>
          </w:p>
        </w:tc>
        <w:tc>
          <w:tcPr>
            <w:tcW w:type="dxa" w:w="1080"/>
          </w:tcPr>
          <w:p>
            <w:r>
              <w:t>Future DOB (shipping)</w:t>
            </w:r>
          </w:p>
        </w:tc>
        <w:tc>
          <w:tcPr>
            <w:tcW w:type="dxa" w:w="1080"/>
          </w:tcPr>
          <w:p>
            <w:r>
              <w:t>Enter future date</w:t>
            </w:r>
          </w:p>
        </w:tc>
        <w:tc>
          <w:tcPr>
            <w:tcW w:type="dxa" w:w="1080"/>
          </w:tcPr>
          <w:p>
            <w:r>
              <w:t>11/5/2050</w:t>
            </w:r>
          </w:p>
        </w:tc>
        <w:tc>
          <w:tcPr>
            <w:tcW w:type="dxa" w:w="1080"/>
          </w:tcPr>
          <w:p>
            <w:r>
              <w:t>Should not accept future DOB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AddToCart-TC006</w:t>
            </w:r>
          </w:p>
        </w:tc>
        <w:tc>
          <w:tcPr>
            <w:tcW w:type="dxa" w:w="1080"/>
          </w:tcPr>
          <w:p>
            <w:r>
              <w:t>Valid DOB (shipping)</w:t>
            </w:r>
          </w:p>
        </w:tc>
        <w:tc>
          <w:tcPr>
            <w:tcW w:type="dxa" w:w="1080"/>
          </w:tcPr>
          <w:p>
            <w:r>
              <w:t>Enter 11/5/2001</w:t>
            </w:r>
          </w:p>
        </w:tc>
        <w:tc>
          <w:tcPr>
            <w:tcW w:type="dxa" w:w="1080"/>
          </w:tcPr>
          <w:p>
            <w:r>
              <w:t>11/5/2001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AddToCart-TC007</w:t>
            </w:r>
          </w:p>
        </w:tc>
        <w:tc>
          <w:tcPr>
            <w:tcW w:type="dxa" w:w="1080"/>
          </w:tcPr>
          <w:p>
            <w:r>
              <w:t>Address allowed symbols ,./-_ (shipping)</w:t>
            </w:r>
          </w:p>
        </w:tc>
        <w:tc>
          <w:tcPr>
            <w:tcW w:type="dxa" w:w="1080"/>
          </w:tcPr>
          <w:p>
            <w:r>
              <w:t>Enter address with allowed symbols</w:t>
            </w:r>
          </w:p>
        </w:tc>
        <w:tc>
          <w:tcPr>
            <w:tcW w:type="dxa" w:w="1080"/>
          </w:tcPr>
          <w:p>
            <w:r>
              <w:t>A. mahesh, 1-13/23, mount_road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AddToCart-TC008</w:t>
            </w:r>
          </w:p>
        </w:tc>
        <w:tc>
          <w:tcPr>
            <w:tcW w:type="dxa" w:w="1080"/>
          </w:tcPr>
          <w:p>
            <w:r>
              <w:t>Street with prohibited special chars</w:t>
            </w:r>
          </w:p>
        </w:tc>
        <w:tc>
          <w:tcPr>
            <w:tcW w:type="dxa" w:w="1080"/>
          </w:tcPr>
          <w:p>
            <w:r>
              <w:t>Enter !@#$%^&amp;*()</w:t>
            </w:r>
          </w:p>
        </w:tc>
        <w:tc>
          <w:tcPr>
            <w:tcW w:type="dxa" w:w="1080"/>
          </w:tcPr>
          <w:p>
            <w:r>
              <w:t>!@#$%^&amp;&amp;*()</w:t>
            </w:r>
          </w:p>
        </w:tc>
        <w:tc>
          <w:tcPr>
            <w:tcW w:type="dxa" w:w="1080"/>
          </w:tcPr>
          <w:p>
            <w:r>
              <w:t>Should not allow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AddToCart-TC009</w:t>
            </w:r>
          </w:p>
        </w:tc>
        <w:tc>
          <w:tcPr>
            <w:tcW w:type="dxa" w:w="1080"/>
          </w:tcPr>
          <w:p>
            <w:r>
              <w:t>Postal code numeric 5-6 digits</w:t>
            </w:r>
          </w:p>
        </w:tc>
        <w:tc>
          <w:tcPr>
            <w:tcW w:type="dxa" w:w="1080"/>
          </w:tcPr>
          <w:p>
            <w:r>
              <w:t>Enter 500085</w:t>
            </w:r>
          </w:p>
        </w:tc>
        <w:tc>
          <w:tcPr>
            <w:tcW w:type="dxa" w:w="1080"/>
          </w:tcPr>
          <w:p>
            <w:r>
              <w:t>500085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AddToCart-TC010</w:t>
            </w:r>
          </w:p>
        </w:tc>
        <w:tc>
          <w:tcPr>
            <w:tcW w:type="dxa" w:w="1080"/>
          </w:tcPr>
          <w:p>
            <w:r>
              <w:t>Postal code alphanumeric</w:t>
            </w:r>
          </w:p>
        </w:tc>
        <w:tc>
          <w:tcPr>
            <w:tcW w:type="dxa" w:w="1080"/>
          </w:tcPr>
          <w:p>
            <w:r>
              <w:t>Enter ind001</w:t>
            </w:r>
          </w:p>
        </w:tc>
        <w:tc>
          <w:tcPr>
            <w:tcW w:type="dxa" w:w="1080"/>
          </w:tcPr>
          <w:p>
            <w:r>
              <w:t>ind001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AddToCart-TC011</w:t>
            </w:r>
          </w:p>
        </w:tc>
        <w:tc>
          <w:tcPr>
            <w:tcW w:type="dxa" w:w="1080"/>
          </w:tcPr>
          <w:p>
            <w:r>
              <w:t>Postal code special characters</w:t>
            </w:r>
          </w:p>
        </w:tc>
        <w:tc>
          <w:tcPr>
            <w:tcW w:type="dxa" w:w="1080"/>
          </w:tcPr>
          <w:p>
            <w:r>
              <w:t>Enter !@#$%^&amp;*()</w:t>
            </w:r>
          </w:p>
        </w:tc>
        <w:tc>
          <w:tcPr>
            <w:tcW w:type="dxa" w:w="1080"/>
          </w:tcPr>
          <w:p>
            <w:r>
              <w:t>!@#$%^&amp;*()</w:t>
            </w:r>
          </w:p>
        </w:tc>
        <w:tc>
          <w:tcPr>
            <w:tcW w:type="dxa" w:w="1080"/>
          </w:tcPr>
          <w:p>
            <w:r>
              <w:t>Reject special characters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AddToCart-TC012</w:t>
            </w:r>
          </w:p>
        </w:tc>
        <w:tc>
          <w:tcPr>
            <w:tcW w:type="dxa" w:w="1080"/>
          </w:tcPr>
          <w:p>
            <w:r>
              <w:t>City as spaces</w:t>
            </w:r>
          </w:p>
        </w:tc>
        <w:tc>
          <w:tcPr>
            <w:tcW w:type="dxa" w:w="1080"/>
          </w:tcPr>
          <w:p>
            <w:r>
              <w:t>Enter only spaces</w:t>
            </w:r>
          </w:p>
        </w:tc>
        <w:tc>
          <w:tcPr>
            <w:tcW w:type="dxa" w:w="1080"/>
          </w:tcPr>
          <w:p>
            <w:r>
              <w:t>(spaces)</w:t>
            </w:r>
          </w:p>
        </w:tc>
        <w:tc>
          <w:tcPr>
            <w:tcW w:type="dxa" w:w="1080"/>
          </w:tcPr>
          <w:p>
            <w:r>
              <w:t>City must be a name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AddToCart-TC013</w:t>
            </w:r>
          </w:p>
        </w:tc>
        <w:tc>
          <w:tcPr>
            <w:tcW w:type="dxa" w:w="1080"/>
          </w:tcPr>
          <w:p>
            <w:r>
              <w:t>City mixed case + spaces</w:t>
            </w:r>
          </w:p>
        </w:tc>
        <w:tc>
          <w:tcPr>
            <w:tcW w:type="dxa" w:w="1080"/>
          </w:tcPr>
          <w:p>
            <w:r>
              <w:t>Enter variants with spaces</w:t>
            </w:r>
          </w:p>
        </w:tc>
        <w:tc>
          <w:tcPr>
            <w:tcW w:type="dxa" w:w="1080"/>
          </w:tcPr>
          <w:p>
            <w:r>
              <w:t>HyDeRaBad / HYDERABAD / hyderabad / Hyderabad (with spaces)</w:t>
            </w:r>
          </w:p>
        </w:tc>
        <w:tc>
          <w:tcPr>
            <w:tcW w:type="dxa" w:w="1080"/>
          </w:tcPr>
          <w:p>
            <w:r>
              <w:t>Auto-format Title Case &amp; trim</w:t>
            </w:r>
          </w:p>
        </w:tc>
        <w:tc>
          <w:tcPr>
            <w:tcW w:type="dxa" w:w="1080"/>
          </w:tcPr>
          <w:p>
            <w:r>
              <w:t>Accepted without formatting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AddToCart-TC014</w:t>
            </w:r>
          </w:p>
        </w:tc>
        <w:tc>
          <w:tcPr>
            <w:tcW w:type="dxa" w:w="1080"/>
          </w:tcPr>
          <w:p>
            <w:r>
              <w:t>City various cases</w:t>
            </w:r>
          </w:p>
        </w:tc>
        <w:tc>
          <w:tcPr>
            <w:tcW w:type="dxa" w:w="1080"/>
          </w:tcPr>
          <w:p>
            <w:r>
              <w:t>Enter HYDERABAD, hyderabad, Hyderabad</w:t>
            </w:r>
          </w:p>
        </w:tc>
        <w:tc>
          <w:tcPr>
            <w:tcW w:type="dxa" w:w="1080"/>
          </w:tcPr>
          <w:p>
            <w:r>
              <w:t>As above</w:t>
            </w:r>
          </w:p>
        </w:tc>
        <w:tc>
          <w:tcPr>
            <w:tcW w:type="dxa" w:w="1080"/>
          </w:tcPr>
          <w:p>
            <w:r>
              <w:t>(Prefer) Accept and format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AddToCart-TC015</w:t>
            </w:r>
          </w:p>
        </w:tc>
        <w:tc>
          <w:tcPr>
            <w:tcW w:type="dxa" w:w="1080"/>
          </w:tcPr>
          <w:p>
            <w:r>
              <w:t>Invalid city (numbers/special)</w:t>
            </w:r>
          </w:p>
        </w:tc>
        <w:tc>
          <w:tcPr>
            <w:tcW w:type="dxa" w:w="1080"/>
          </w:tcPr>
          <w:p>
            <w:r>
              <w:t>Enter #hyd, @hyderabad, hyd124, !@#$%</w:t>
            </w:r>
          </w:p>
        </w:tc>
        <w:tc>
          <w:tcPr>
            <w:tcW w:type="dxa" w:w="1080"/>
          </w:tcPr>
          <w:p>
            <w:r>
              <w:t>As provided</w:t>
            </w:r>
          </w:p>
        </w:tc>
        <w:tc>
          <w:tcPr>
            <w:tcW w:type="dxa" w:w="1080"/>
          </w:tcPr>
          <w:p>
            <w:r>
              <w:t>Show invalid city error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AddToCart-TC016</w:t>
            </w:r>
          </w:p>
        </w:tc>
        <w:tc>
          <w:tcPr>
            <w:tcW w:type="dxa" w:w="1080"/>
          </w:tcPr>
          <w:p>
            <w:r>
              <w:t>State mixed case + spaces</w:t>
            </w:r>
          </w:p>
        </w:tc>
        <w:tc>
          <w:tcPr>
            <w:tcW w:type="dxa" w:w="1080"/>
          </w:tcPr>
          <w:p>
            <w:r>
              <w:t>Enter TeLaNgAnA / TELANGANA + spaces</w:t>
            </w:r>
          </w:p>
        </w:tc>
        <w:tc>
          <w:tcPr>
            <w:tcW w:type="dxa" w:w="1080"/>
          </w:tcPr>
          <w:p>
            <w:r>
              <w:t>As provided</w:t>
            </w:r>
          </w:p>
        </w:tc>
        <w:tc>
          <w:tcPr>
            <w:tcW w:type="dxa" w:w="1080"/>
          </w:tcPr>
          <w:p>
            <w:r>
              <w:t>Auto-format Title Case &amp; trim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AddToCart-TC017</w:t>
            </w:r>
          </w:p>
        </w:tc>
        <w:tc>
          <w:tcPr>
            <w:tcW w:type="dxa" w:w="1080"/>
          </w:tcPr>
          <w:p>
            <w:r>
              <w:t>State various cases</w:t>
            </w:r>
          </w:p>
        </w:tc>
        <w:tc>
          <w:tcPr>
            <w:tcW w:type="dxa" w:w="1080"/>
          </w:tcPr>
          <w:p>
            <w:r>
              <w:t>Enter TELANGANA / telangana / Telangana</w:t>
            </w:r>
          </w:p>
        </w:tc>
        <w:tc>
          <w:tcPr>
            <w:tcW w:type="dxa" w:w="1080"/>
          </w:tcPr>
          <w:p>
            <w:r>
              <w:t>As provided</w:t>
            </w:r>
          </w:p>
        </w:tc>
        <w:tc>
          <w:tcPr>
            <w:tcW w:type="dxa" w:w="1080"/>
          </w:tcPr>
          <w:p>
            <w:r>
              <w:t>(Prefer) Accept &amp; format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AddToCart-TC018</w:t>
            </w:r>
          </w:p>
        </w:tc>
        <w:tc>
          <w:tcPr>
            <w:tcW w:type="dxa" w:w="1080"/>
          </w:tcPr>
          <w:p>
            <w:r>
              <w:t>Invalid state values</w:t>
            </w:r>
          </w:p>
        </w:tc>
        <w:tc>
          <w:tcPr>
            <w:tcW w:type="dxa" w:w="1080"/>
          </w:tcPr>
          <w:p>
            <w:r>
              <w:t>Enter #tel, @tel, @Tel, 12#$%^&amp;*()</w:t>
            </w:r>
          </w:p>
        </w:tc>
        <w:tc>
          <w:tcPr>
            <w:tcW w:type="dxa" w:w="1080"/>
          </w:tcPr>
          <w:p>
            <w:r>
              <w:t>As provided</w:t>
            </w:r>
          </w:p>
        </w:tc>
        <w:tc>
          <w:tcPr>
            <w:tcW w:type="dxa" w:w="1080"/>
          </w:tcPr>
          <w:p>
            <w:r>
              <w:t>Invalid state error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AddToCart-TC019</w:t>
            </w:r>
          </w:p>
        </w:tc>
        <w:tc>
          <w:tcPr>
            <w:tcW w:type="dxa" w:w="1080"/>
          </w:tcPr>
          <w:p>
            <w:r>
              <w:t>Country alpha only</w:t>
            </w:r>
          </w:p>
        </w:tc>
        <w:tc>
          <w:tcPr>
            <w:tcW w:type="dxa" w:w="1080"/>
          </w:tcPr>
          <w:p>
            <w:r>
              <w:t>India / INDIA</w:t>
            </w:r>
          </w:p>
        </w:tc>
        <w:tc>
          <w:tcPr>
            <w:tcW w:type="dxa" w:w="1080"/>
          </w:tcPr>
          <w:p>
            <w:r>
              <w:t>As provided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AddToCart-TC020</w:t>
            </w:r>
          </w:p>
        </w:tc>
        <w:tc>
          <w:tcPr>
            <w:tcW w:type="dxa" w:w="1080"/>
          </w:tcPr>
          <w:p>
            <w:r>
              <w:t>Default country</w:t>
            </w:r>
          </w:p>
        </w:tc>
        <w:tc>
          <w:tcPr>
            <w:tcW w:type="dxa" w:w="1080"/>
          </w:tcPr>
          <w:p>
            <w:r>
              <w:t>Open without changes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Default 'select country' visible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AddToCart-TC021</w:t>
            </w:r>
          </w:p>
        </w:tc>
        <w:tc>
          <w:tcPr>
            <w:tcW w:type="dxa" w:w="1080"/>
          </w:tcPr>
          <w:p>
            <w:r>
              <w:t>Keyboard selection from country list</w:t>
            </w:r>
          </w:p>
        </w:tc>
        <w:tc>
          <w:tcPr>
            <w:tcW w:type="dxa" w:w="1080"/>
          </w:tcPr>
          <w:p>
            <w:r>
              <w:t>Use arrows/shortcut then Enter</w:t>
            </w:r>
          </w:p>
        </w:tc>
        <w:tc>
          <w:tcPr>
            <w:tcW w:type="dxa" w:w="1080"/>
          </w:tcPr>
          <w:p>
            <w:r>
              <w:t>ind + Enter</w:t>
            </w:r>
          </w:p>
        </w:tc>
        <w:tc>
          <w:tcPr>
            <w:tcW w:type="dxa" w:w="1080"/>
          </w:tcPr>
          <w:p>
            <w:r>
              <w:t>Selected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AddToCart-TC022</w:t>
            </w:r>
          </w:p>
        </w:tc>
        <w:tc>
          <w:tcPr>
            <w:tcW w:type="dxa" w:w="1080"/>
          </w:tcPr>
          <w:p>
            <w:r>
              <w:t>Submit without country</w:t>
            </w:r>
          </w:p>
        </w:tc>
        <w:tc>
          <w:tcPr>
            <w:tcW w:type="dxa" w:w="1080"/>
          </w:tcPr>
          <w:p>
            <w:r>
              <w:t>Leave default and submit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Country is required</w:t>
            </w:r>
          </w:p>
        </w:tc>
        <w:tc>
          <w:tcPr>
            <w:tcW w:type="dxa" w:w="1080"/>
          </w:tcPr>
          <w:p>
            <w:r>
              <w:t>Country is required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AddToCart-TC023</w:t>
            </w:r>
          </w:p>
        </w:tc>
        <w:tc>
          <w:tcPr>
            <w:tcW w:type="dxa" w:w="1080"/>
          </w:tcPr>
          <w:p>
            <w:r>
              <w:t>Unknown options in dropdown</w:t>
            </w:r>
          </w:p>
        </w:tc>
        <w:tc>
          <w:tcPr>
            <w:tcW w:type="dxa" w:w="1080"/>
          </w:tcPr>
          <w:p>
            <w:r>
              <w:t>Try null/undefined/numbers</w:t>
            </w:r>
          </w:p>
        </w:tc>
        <w:tc>
          <w:tcPr>
            <w:tcW w:type="dxa" w:w="1080"/>
          </w:tcPr>
          <w:p>
            <w:r>
              <w:t>null/undefined/numbers</w:t>
            </w:r>
          </w:p>
        </w:tc>
        <w:tc>
          <w:tcPr>
            <w:tcW w:type="dxa" w:w="1080"/>
          </w:tcPr>
          <w:p>
            <w:r>
              <w:t>Should not accept</w:t>
            </w:r>
          </w:p>
        </w:tc>
        <w:tc>
          <w:tcPr>
            <w:tcW w:type="dxa" w:w="1080"/>
          </w:tcPr>
          <w:p>
            <w:r>
              <w:t>Not 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AddToCart-TC024</w:t>
            </w:r>
          </w:p>
        </w:tc>
        <w:tc>
          <w:tcPr>
            <w:tcW w:type="dxa" w:w="1080"/>
          </w:tcPr>
          <w:p>
            <w:r>
              <w:t>Phone number spaces only</w:t>
            </w:r>
          </w:p>
        </w:tc>
        <w:tc>
          <w:tcPr>
            <w:tcW w:type="dxa" w:w="1080"/>
          </w:tcPr>
          <w:p>
            <w:r>
              <w:t>Enter spaces</w:t>
            </w:r>
          </w:p>
        </w:tc>
        <w:tc>
          <w:tcPr>
            <w:tcW w:type="dxa" w:w="1080"/>
          </w:tcPr>
          <w:p>
            <w:r>
              <w:t>(spaces)</w:t>
            </w:r>
          </w:p>
        </w:tc>
        <w:tc>
          <w:tcPr>
            <w:tcW w:type="dxa" w:w="1080"/>
          </w:tcPr>
          <w:p>
            <w:r>
              <w:t>Only numbers allowed</w:t>
            </w:r>
          </w:p>
        </w:tc>
        <w:tc>
          <w:tcPr>
            <w:tcW w:type="dxa" w:w="1080"/>
          </w:tcPr>
          <w:p>
            <w:r>
              <w:t>Only numbers allowed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Add to Cart (Shipping Form validations used during add-to-cart/checkout)</w:t>
            </w:r>
          </w:p>
        </w:tc>
        <w:tc>
          <w:tcPr>
            <w:tcW w:type="dxa" w:w="1080"/>
          </w:tcPr>
          <w:p>
            <w:r>
              <w:t>AddToCart-TC025</w:t>
            </w:r>
          </w:p>
        </w:tc>
        <w:tc>
          <w:tcPr>
            <w:tcW w:type="dxa" w:w="1080"/>
          </w:tcPr>
          <w:p>
            <w:r>
              <w:t>Valid 10-digit phone</w:t>
            </w:r>
          </w:p>
        </w:tc>
        <w:tc>
          <w:tcPr>
            <w:tcW w:type="dxa" w:w="1080"/>
          </w:tcPr>
          <w:p>
            <w:r>
              <w:t>Enter 9177788999</w:t>
            </w:r>
          </w:p>
        </w:tc>
        <w:tc>
          <w:tcPr>
            <w:tcW w:type="dxa" w:w="1080"/>
          </w:tcPr>
          <w:p>
            <w:r>
              <w:t>9177788999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</w:tbl>
    <w:p/>
    <w:p>
      <w:pPr>
        <w:pStyle w:val="Heading1"/>
      </w:pPr>
      <w:r>
        <w:t>Checkout &amp; Payment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Module</w:t>
            </w:r>
          </w:p>
        </w:tc>
        <w:tc>
          <w:tcPr>
            <w:tcW w:type="dxa" w:w="1080"/>
          </w:tcPr>
          <w:p>
            <w:r>
              <w:t>TC ID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Steps</w:t>
            </w:r>
          </w:p>
        </w:tc>
        <w:tc>
          <w:tcPr>
            <w:tcW w:type="dxa" w:w="1080"/>
          </w:tcPr>
          <w:p>
            <w:r>
              <w:t>Test Data</w:t>
            </w:r>
          </w:p>
        </w:tc>
        <w:tc>
          <w:tcPr>
            <w:tcW w:type="dxa" w:w="1080"/>
          </w:tcPr>
          <w:p>
            <w:r>
              <w:t>Expected Result</w:t>
            </w:r>
          </w:p>
        </w:tc>
        <w:tc>
          <w:tcPr>
            <w:tcW w:type="dxa" w:w="1080"/>
          </w:tcPr>
          <w:p>
            <w:r>
              <w:t>Actual Result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</w:tr>
      <w:tr>
        <w:tc>
          <w:tcPr>
            <w:tcW w:type="dxa" w:w="1080"/>
          </w:tcPr>
          <w:p>
            <w:r>
              <w:t>Checkout &amp; Payment</w:t>
            </w:r>
          </w:p>
        </w:tc>
        <w:tc>
          <w:tcPr>
            <w:tcW w:type="dxa" w:w="1080"/>
          </w:tcPr>
          <w:p>
            <w:r>
              <w:t>CO001</w:t>
            </w:r>
          </w:p>
        </w:tc>
        <w:tc>
          <w:tcPr>
            <w:tcW w:type="dxa" w:w="1080"/>
          </w:tcPr>
          <w:p>
            <w:r>
              <w:t>Checkout page loads</w:t>
            </w:r>
          </w:p>
        </w:tc>
        <w:tc>
          <w:tcPr>
            <w:tcW w:type="dxa" w:w="1080"/>
          </w:tcPr>
          <w:p>
            <w:r>
              <w:t>Add product → Checkout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Checkout page displayed</w:t>
            </w:r>
          </w:p>
        </w:tc>
        <w:tc>
          <w:tcPr>
            <w:tcW w:type="dxa" w:w="1080"/>
          </w:tcPr>
          <w:p>
            <w:r>
              <w:t>Cart/Checkout page displayed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Checkout &amp; Payment</w:t>
            </w:r>
          </w:p>
        </w:tc>
        <w:tc>
          <w:tcPr>
            <w:tcW w:type="dxa" w:w="1080"/>
          </w:tcPr>
          <w:p>
            <w:r>
              <w:t>CO002</w:t>
            </w:r>
          </w:p>
        </w:tc>
        <w:tc>
          <w:tcPr>
            <w:tcW w:type="dxa" w:w="1080"/>
          </w:tcPr>
          <w:p>
            <w:r>
              <w:t>Cart product visibility</w:t>
            </w:r>
          </w:p>
        </w:tc>
        <w:tc>
          <w:tcPr>
            <w:tcW w:type="dxa" w:w="1080"/>
          </w:tcPr>
          <w:p>
            <w:r>
              <w:t>Verify items count and details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Products available in cart</w:t>
            </w:r>
          </w:p>
        </w:tc>
        <w:tc>
          <w:tcPr>
            <w:tcW w:type="dxa" w:w="1080"/>
          </w:tcPr>
          <w:p>
            <w:r>
              <w:t>Products available in cart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Checkout &amp; Payment</w:t>
            </w:r>
          </w:p>
        </w:tc>
        <w:tc>
          <w:tcPr>
            <w:tcW w:type="dxa" w:w="1080"/>
          </w:tcPr>
          <w:p>
            <w:r>
              <w:t>CO003</w:t>
            </w:r>
          </w:p>
        </w:tc>
        <w:tc>
          <w:tcPr>
            <w:tcW w:type="dxa" w:w="1080"/>
          </w:tcPr>
          <w:p>
            <w:r>
              <w:t>Update quantity updates totals</w:t>
            </w:r>
          </w:p>
        </w:tc>
        <w:tc>
          <w:tcPr>
            <w:tcW w:type="dxa" w:w="1080"/>
          </w:tcPr>
          <w:p>
            <w:r>
              <w:t>Change qty to 3; observe totals</w:t>
            </w:r>
          </w:p>
        </w:tc>
        <w:tc>
          <w:tcPr>
            <w:tcW w:type="dxa" w:w="1080"/>
          </w:tcPr>
          <w:p>
            <w:r>
              <w:t>Qty=3</w:t>
            </w:r>
          </w:p>
        </w:tc>
        <w:tc>
          <w:tcPr>
            <w:tcW w:type="dxa" w:w="1080"/>
          </w:tcPr>
          <w:p>
            <w:r>
              <w:t>Totals update correctly</w:t>
            </w:r>
          </w:p>
        </w:tc>
        <w:tc>
          <w:tcPr>
            <w:tcW w:type="dxa" w:w="1080"/>
          </w:tcPr>
          <w:p>
            <w:r>
              <w:t>Totals correct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Checkout &amp; Payment</w:t>
            </w:r>
          </w:p>
        </w:tc>
        <w:tc>
          <w:tcPr>
            <w:tcW w:type="dxa" w:w="1080"/>
          </w:tcPr>
          <w:p>
            <w:r>
              <w:t>CO004</w:t>
            </w:r>
          </w:p>
        </w:tc>
        <w:tc>
          <w:tcPr>
            <w:tcW w:type="dxa" w:w="1080"/>
          </w:tcPr>
          <w:p>
            <w:r>
              <w:t>Proceed to checkout button</w:t>
            </w:r>
          </w:p>
        </w:tc>
        <w:tc>
          <w:tcPr>
            <w:tcW w:type="dxa" w:w="1080"/>
          </w:tcPr>
          <w:p>
            <w:r>
              <w:t>Click 'Proceed to checkout'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Navigates to sign-in page if not signed in</w:t>
            </w:r>
          </w:p>
        </w:tc>
        <w:tc>
          <w:tcPr>
            <w:tcW w:type="dxa" w:w="1080"/>
          </w:tcPr>
          <w:p>
            <w:r>
              <w:t>Works correctly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Checkout &amp; Payment</w:t>
            </w:r>
          </w:p>
        </w:tc>
        <w:tc>
          <w:tcPr>
            <w:tcW w:type="dxa" w:w="1080"/>
          </w:tcPr>
          <w:p>
            <w:r>
              <w:t>CO005</w:t>
            </w:r>
          </w:p>
        </w:tc>
        <w:tc>
          <w:tcPr>
            <w:tcW w:type="dxa" w:w="1080"/>
          </w:tcPr>
          <w:p>
            <w:r>
              <w:t>Login during checkout</w:t>
            </w:r>
          </w:p>
        </w:tc>
        <w:tc>
          <w:tcPr>
            <w:tcW w:type="dxa" w:w="1080"/>
          </w:tcPr>
          <w:p>
            <w:r>
              <w:t>Enter credentials (valid/invalid)</w:t>
            </w:r>
          </w:p>
        </w:tc>
        <w:tc>
          <w:tcPr>
            <w:tcW w:type="dxa" w:w="1080"/>
          </w:tcPr>
          <w:p>
            <w:r>
              <w:t>maheshreddyavula0511@gmail.com / Avula0511</w:t>
            </w:r>
          </w:p>
        </w:tc>
        <w:tc>
          <w:tcPr>
            <w:tcW w:type="dxa" w:w="1080"/>
          </w:tcPr>
          <w:p>
            <w:r>
              <w:t>Successful login shows confirm</w:t>
            </w:r>
          </w:p>
        </w:tc>
        <w:tc>
          <w:tcPr>
            <w:tcW w:type="dxa" w:w="1080"/>
          </w:tcPr>
          <w:p>
            <w:r>
              <w:t>Confirm message; logged in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Checkout &amp; Payment</w:t>
            </w:r>
          </w:p>
        </w:tc>
        <w:tc>
          <w:tcPr>
            <w:tcW w:type="dxa" w:w="1080"/>
          </w:tcPr>
          <w:p>
            <w:r>
              <w:t>CO006</w:t>
            </w:r>
          </w:p>
        </w:tc>
        <w:tc>
          <w:tcPr>
            <w:tcW w:type="dxa" w:w="1080"/>
          </w:tcPr>
          <w:p>
            <w:r>
              <w:t>Valid shipping info</w:t>
            </w:r>
          </w:p>
        </w:tc>
        <w:tc>
          <w:tcPr>
            <w:tcW w:type="dxa" w:w="1080"/>
          </w:tcPr>
          <w:p>
            <w:r>
              <w:t>Enter valid address, postal code</w:t>
            </w:r>
          </w:p>
        </w:tc>
        <w:tc>
          <w:tcPr>
            <w:tcW w:type="dxa" w:w="1080"/>
          </w:tcPr>
          <w:p>
            <w:r>
              <w:t>Valid data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Accepted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Checkout &amp; Payment</w:t>
            </w:r>
          </w:p>
        </w:tc>
        <w:tc>
          <w:tcPr>
            <w:tcW w:type="dxa" w:w="1080"/>
          </w:tcPr>
          <w:p>
            <w:r>
              <w:t>CO007</w:t>
            </w:r>
          </w:p>
        </w:tc>
        <w:tc>
          <w:tcPr>
            <w:tcW w:type="dxa" w:w="1080"/>
          </w:tcPr>
          <w:p>
            <w:r>
              <w:t>Invalid shipping details</w:t>
            </w:r>
          </w:p>
        </w:tc>
        <w:tc>
          <w:tcPr>
            <w:tcW w:type="dxa" w:w="1080"/>
          </w:tcPr>
          <w:p>
            <w:r>
              <w:t>Street '123', City 'hyd', State 'Tel', Country 'Ind', Postal '!@#'</w:t>
            </w:r>
          </w:p>
        </w:tc>
        <w:tc>
          <w:tcPr>
            <w:tcW w:type="dxa" w:w="1080"/>
          </w:tcPr>
          <w:p>
            <w:r>
              <w:t>Invalid dataset</w:t>
            </w:r>
          </w:p>
        </w:tc>
        <w:tc>
          <w:tcPr>
            <w:tcW w:type="dxa" w:w="1080"/>
          </w:tcPr>
          <w:p>
            <w:r>
              <w:t>Error messages displayed; stay on shipping</w:t>
            </w:r>
          </w:p>
        </w:tc>
        <w:tc>
          <w:tcPr>
            <w:tcW w:type="dxa" w:w="1080"/>
          </w:tcPr>
          <w:p>
            <w:r>
              <w:t>Accepted and moved to payment</w:t>
            </w:r>
          </w:p>
        </w:tc>
        <w:tc>
          <w:tcPr>
            <w:tcW w:type="dxa" w:w="1080"/>
          </w:tcPr>
          <w:p>
            <w:r>
              <w:t>Fail</w:t>
            </w:r>
          </w:p>
        </w:tc>
      </w:tr>
      <w:tr>
        <w:tc>
          <w:tcPr>
            <w:tcW w:type="dxa" w:w="1080"/>
          </w:tcPr>
          <w:p>
            <w:r>
              <w:t>Checkout &amp; Payment</w:t>
            </w:r>
          </w:p>
        </w:tc>
        <w:tc>
          <w:tcPr>
            <w:tcW w:type="dxa" w:w="1080"/>
          </w:tcPr>
          <w:p>
            <w:r>
              <w:t>CO008</w:t>
            </w:r>
          </w:p>
        </w:tc>
        <w:tc>
          <w:tcPr>
            <w:tcW w:type="dxa" w:w="1080"/>
          </w:tcPr>
          <w:p>
            <w:r>
              <w:t>Payment with valid card</w:t>
            </w:r>
          </w:p>
        </w:tc>
        <w:tc>
          <w:tcPr>
            <w:tcW w:type="dxa" w:w="1080"/>
          </w:tcPr>
          <w:p>
            <w:r>
              <w:t>Enter 16-digit card</w:t>
            </w:r>
          </w:p>
        </w:tc>
        <w:tc>
          <w:tcPr>
            <w:tcW w:type="dxa" w:w="1080"/>
          </w:tcPr>
          <w:p>
            <w:r>
              <w:t>Valid Visa/MasterCard</w:t>
            </w:r>
          </w:p>
        </w:tc>
        <w:tc>
          <w:tcPr>
            <w:tcW w:type="dxa" w:w="1080"/>
          </w:tcPr>
          <w:p>
            <w:r>
              <w:t>Payment success; order confirmed</w:t>
            </w:r>
          </w:p>
        </w:tc>
        <w:tc>
          <w:tcPr>
            <w:tcW w:type="dxa" w:w="1080"/>
          </w:tcPr>
          <w:p>
            <w:r>
              <w:t>Payment success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Checkout &amp; Payment</w:t>
            </w:r>
          </w:p>
        </w:tc>
        <w:tc>
          <w:tcPr>
            <w:tcW w:type="dxa" w:w="1080"/>
          </w:tcPr>
          <w:p>
            <w:r>
              <w:t>CO009</w:t>
            </w:r>
          </w:p>
        </w:tc>
        <w:tc>
          <w:tcPr>
            <w:tcW w:type="dxa" w:w="1080"/>
          </w:tcPr>
          <w:p>
            <w:r>
              <w:t>Payment with invalid card number</w:t>
            </w:r>
          </w:p>
        </w:tc>
        <w:tc>
          <w:tcPr>
            <w:tcW w:type="dxa" w:w="1080"/>
          </w:tcPr>
          <w:p>
            <w:r>
              <w:t>Enter '123456789'</w:t>
            </w:r>
          </w:p>
        </w:tc>
        <w:tc>
          <w:tcPr>
            <w:tcW w:type="dxa" w:w="1080"/>
          </w:tcPr>
          <w:p>
            <w:r>
              <w:t>Invalid</w:t>
            </w:r>
          </w:p>
        </w:tc>
        <w:tc>
          <w:tcPr>
            <w:tcW w:type="dxa" w:w="1080"/>
          </w:tcPr>
          <w:p>
            <w:r>
              <w:t>Invalid card number error</w:t>
            </w:r>
          </w:p>
        </w:tc>
        <w:tc>
          <w:tcPr>
            <w:tcW w:type="dxa" w:w="1080"/>
          </w:tcPr>
          <w:p>
            <w:r>
              <w:t>Invalid card message shown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Checkout &amp; Payment</w:t>
            </w:r>
          </w:p>
        </w:tc>
        <w:tc>
          <w:tcPr>
            <w:tcW w:type="dxa" w:w="1080"/>
          </w:tcPr>
          <w:p>
            <w:r>
              <w:t>CO010</w:t>
            </w:r>
          </w:p>
        </w:tc>
        <w:tc>
          <w:tcPr>
            <w:tcW w:type="dxa" w:w="1080"/>
          </w:tcPr>
          <w:p>
            <w:r>
              <w:t>Expired card rejection</w:t>
            </w:r>
          </w:p>
        </w:tc>
        <w:tc>
          <w:tcPr>
            <w:tcW w:type="dxa" w:w="1080"/>
          </w:tcPr>
          <w:p>
            <w:r>
              <w:t>Enter expired date</w:t>
            </w:r>
          </w:p>
        </w:tc>
        <w:tc>
          <w:tcPr>
            <w:tcW w:type="dxa" w:w="1080"/>
          </w:tcPr>
          <w:p>
            <w:r>
              <w:t>Expired card</w:t>
            </w:r>
          </w:p>
        </w:tc>
        <w:tc>
          <w:tcPr>
            <w:tcW w:type="dxa" w:w="1080"/>
          </w:tcPr>
          <w:p>
            <w:r>
              <w:t>Error message</w:t>
            </w:r>
          </w:p>
        </w:tc>
        <w:tc>
          <w:tcPr>
            <w:tcW w:type="dxa" w:w="1080"/>
          </w:tcPr>
          <w:p>
            <w:r>
              <w:t>Error message shown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  <w:tr>
        <w:tc>
          <w:tcPr>
            <w:tcW w:type="dxa" w:w="1080"/>
          </w:tcPr>
          <w:p>
            <w:r>
              <w:t>Checkout &amp; Payment</w:t>
            </w:r>
          </w:p>
        </w:tc>
        <w:tc>
          <w:tcPr>
            <w:tcW w:type="dxa" w:w="1080"/>
          </w:tcPr>
          <w:p>
            <w:r>
              <w:t>CO011</w:t>
            </w:r>
          </w:p>
        </w:tc>
        <w:tc>
          <w:tcPr>
            <w:tcW w:type="dxa" w:w="1080"/>
          </w:tcPr>
          <w:p>
            <w:r>
              <w:t>Successful order confirmation</w:t>
            </w:r>
          </w:p>
        </w:tc>
        <w:tc>
          <w:tcPr>
            <w:tcW w:type="dxa" w:w="1080"/>
          </w:tcPr>
          <w:p>
            <w:r>
              <w:t>Complete checkout</w:t>
            </w:r>
          </w:p>
        </w:tc>
        <w:tc>
          <w:tcPr>
            <w:tcW w:type="dxa" w:w="1080"/>
          </w:tcPr>
          <w:p>
            <w:r>
              <w:t>Valid card</w:t>
            </w:r>
          </w:p>
        </w:tc>
        <w:tc>
          <w:tcPr>
            <w:tcW w:type="dxa" w:w="1080"/>
          </w:tcPr>
          <w:p>
            <w:r>
              <w:t>Confirmation page; order ID</w:t>
            </w:r>
          </w:p>
        </w:tc>
        <w:tc>
          <w:tcPr>
            <w:tcW w:type="dxa" w:w="1080"/>
          </w:tcPr>
          <w:p>
            <w:r>
              <w:t>Confirmation page; order ID</w:t>
            </w:r>
          </w:p>
        </w:tc>
        <w:tc>
          <w:tcPr>
            <w:tcW w:type="dxa" w:w="1080"/>
          </w:tcPr>
          <w:p>
            <w:r>
              <w:t>Pass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